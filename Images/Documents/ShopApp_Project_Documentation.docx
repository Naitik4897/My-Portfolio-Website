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D60D" w14:textId="77777777" w:rsidR="00B80051" w:rsidRDefault="00000000">
      <w:pPr>
        <w:pStyle w:val="Heading1"/>
        <w:jc w:val="center"/>
      </w:pPr>
      <w:r>
        <w:t>🛒 ShopApp - React Shopping Cart</w:t>
      </w:r>
    </w:p>
    <w:p w14:paraId="527485C4" w14:textId="13A9CEF5" w:rsidR="00B80051" w:rsidRDefault="00000000">
      <w:r>
        <w:rPr>
          <w:b/>
        </w:rPr>
        <w:t xml:space="preserve">🔗 GitHub Repository: </w:t>
      </w:r>
      <w:hyperlink r:id="rId6" w:history="1">
        <w:r w:rsidRPr="00232C74">
          <w:rPr>
            <w:rStyle w:val="Hyperlink"/>
          </w:rPr>
          <w:t>https://github.com/Naitik4897/ShopApp</w:t>
        </w:r>
      </w:hyperlink>
      <w:r>
        <w:rPr>
          <w:b/>
        </w:rPr>
        <w:br/>
        <w:t xml:space="preserve">🔗 Live Demo: </w:t>
      </w:r>
      <w:hyperlink r:id="rId7" w:history="1">
        <w:r w:rsidRPr="00232C74">
          <w:rPr>
            <w:rStyle w:val="Hyperlink"/>
          </w:rPr>
          <w:t>https://shop-app-naitik.vercel.app/</w:t>
        </w:r>
      </w:hyperlink>
    </w:p>
    <w:p w14:paraId="5B3C9043" w14:textId="77777777" w:rsidR="00B80051" w:rsidRDefault="00000000">
      <w:pPr>
        <w:pStyle w:val="Heading2"/>
      </w:pPr>
      <w:r>
        <w:t>🚀 Features</w:t>
      </w:r>
    </w:p>
    <w:p w14:paraId="3D772EEF" w14:textId="77777777" w:rsidR="00B80051" w:rsidRDefault="00000000">
      <w:pPr>
        <w:pStyle w:val="ListBullet"/>
      </w:pPr>
      <w:r>
        <w:t>Product Catalog: Browse through a collection of products with detailed information</w:t>
      </w:r>
    </w:p>
    <w:p w14:paraId="20506370" w14:textId="77777777" w:rsidR="00B80051" w:rsidRDefault="00000000">
      <w:pPr>
        <w:pStyle w:val="ListBullet"/>
      </w:pPr>
      <w:r>
        <w:t>Shopping Cart: Add, remove, and manage items in your cart</w:t>
      </w:r>
    </w:p>
    <w:p w14:paraId="470386A5" w14:textId="77777777" w:rsidR="00B80051" w:rsidRDefault="00000000">
      <w:pPr>
        <w:pStyle w:val="ListBullet"/>
      </w:pPr>
      <w:r>
        <w:t>State Management: Efficient state management using Redux Toolkit</w:t>
      </w:r>
    </w:p>
    <w:p w14:paraId="6D51424D" w14:textId="77777777" w:rsidR="00B80051" w:rsidRDefault="00000000">
      <w:pPr>
        <w:pStyle w:val="ListBullet"/>
      </w:pPr>
      <w:r>
        <w:t>Responsive Design: Mobile-first responsive design with Tailwind CSS</w:t>
      </w:r>
    </w:p>
    <w:p w14:paraId="6169866C" w14:textId="77777777" w:rsidR="00B80051" w:rsidRDefault="00000000">
      <w:pPr>
        <w:pStyle w:val="ListBullet"/>
      </w:pPr>
      <w:r>
        <w:t>Navigation: Smooth navigation between pages using React Router</w:t>
      </w:r>
    </w:p>
    <w:p w14:paraId="2856C037" w14:textId="77777777" w:rsidR="00B80051" w:rsidRDefault="00000000">
      <w:pPr>
        <w:pStyle w:val="ListBullet"/>
      </w:pPr>
      <w:r>
        <w:t>Toast Notifications: User-friendly notifications with react-hot-toast</w:t>
      </w:r>
    </w:p>
    <w:p w14:paraId="2318D5CC" w14:textId="77777777" w:rsidR="00B80051" w:rsidRDefault="00000000">
      <w:pPr>
        <w:pStyle w:val="ListBullet"/>
      </w:pPr>
      <w:r>
        <w:t>Modern UI: Clean and intuitive user interface with React Icons</w:t>
      </w:r>
    </w:p>
    <w:p w14:paraId="0ACEC875" w14:textId="77777777" w:rsidR="00B80051" w:rsidRDefault="00000000">
      <w:pPr>
        <w:pStyle w:val="Heading2"/>
      </w:pPr>
      <w:r>
        <w:t>🛠️ Tech Stack</w:t>
      </w:r>
    </w:p>
    <w:p w14:paraId="39ECDFB6" w14:textId="77777777" w:rsidR="00B80051" w:rsidRDefault="00000000">
      <w:pPr>
        <w:pStyle w:val="ListBullet"/>
      </w:pPr>
      <w:r>
        <w:t>Frontend: React 18.2.0</w:t>
      </w:r>
    </w:p>
    <w:p w14:paraId="4F4F0D3A" w14:textId="77777777" w:rsidR="00B80051" w:rsidRDefault="00000000">
      <w:pPr>
        <w:pStyle w:val="ListBullet"/>
      </w:pPr>
      <w:r>
        <w:t>State Management: Redux Toolkit &amp; React Redux</w:t>
      </w:r>
    </w:p>
    <w:p w14:paraId="26BB482F" w14:textId="77777777" w:rsidR="00B80051" w:rsidRDefault="00000000">
      <w:pPr>
        <w:pStyle w:val="ListBullet"/>
      </w:pPr>
      <w:r>
        <w:t>Styling: Tailwind CSS</w:t>
      </w:r>
    </w:p>
    <w:p w14:paraId="79CCEBF1" w14:textId="77777777" w:rsidR="00B80051" w:rsidRDefault="00000000">
      <w:pPr>
        <w:pStyle w:val="ListBullet"/>
      </w:pPr>
      <w:r>
        <w:t>Routing: React Router DOM</w:t>
      </w:r>
    </w:p>
    <w:p w14:paraId="45847795" w14:textId="77777777" w:rsidR="00B80051" w:rsidRDefault="00000000">
      <w:pPr>
        <w:pStyle w:val="ListBullet"/>
      </w:pPr>
      <w:r>
        <w:t>Icons: React Icons</w:t>
      </w:r>
    </w:p>
    <w:p w14:paraId="05EC72DD" w14:textId="77777777" w:rsidR="00B80051" w:rsidRDefault="00000000">
      <w:pPr>
        <w:pStyle w:val="ListBullet"/>
      </w:pPr>
      <w:r>
        <w:t>Notifications: React Hot Toast</w:t>
      </w:r>
    </w:p>
    <w:p w14:paraId="5AFF32B1" w14:textId="77777777" w:rsidR="00B80051" w:rsidRDefault="00000000">
      <w:pPr>
        <w:pStyle w:val="ListBullet"/>
      </w:pPr>
      <w:r>
        <w:t>Build Tool: Create React App</w:t>
      </w:r>
    </w:p>
    <w:p w14:paraId="0B48A92A" w14:textId="77777777" w:rsidR="00B80051" w:rsidRDefault="00000000">
      <w:pPr>
        <w:pStyle w:val="Heading2"/>
      </w:pPr>
      <w:r>
        <w:t>📋 Prerequisites</w:t>
      </w:r>
    </w:p>
    <w:p w14:paraId="7D8E6335" w14:textId="77777777" w:rsidR="00B80051" w:rsidRDefault="00000000">
      <w:pPr>
        <w:pStyle w:val="ListBullet"/>
      </w:pPr>
      <w:r>
        <w:t>Node.js (version 14 or higher)</w:t>
      </w:r>
    </w:p>
    <w:p w14:paraId="5A80D5DF" w14:textId="77777777" w:rsidR="00B80051" w:rsidRDefault="00000000">
      <w:pPr>
        <w:pStyle w:val="ListBullet"/>
      </w:pPr>
      <w:r>
        <w:t>npm or yarn package manager</w:t>
      </w:r>
    </w:p>
    <w:p w14:paraId="1B99C253" w14:textId="77777777" w:rsidR="00B80051" w:rsidRDefault="00000000">
      <w:pPr>
        <w:pStyle w:val="Heading2"/>
      </w:pPr>
      <w:r>
        <w:t>🚀 Getting Started</w:t>
      </w:r>
    </w:p>
    <w:p w14:paraId="74C0BCB8" w14:textId="77777777" w:rsidR="00B80051" w:rsidRDefault="00000000">
      <w:pPr>
        <w:pStyle w:val="ListBullet"/>
      </w:pPr>
      <w:r>
        <w:t>Clone the repository:</w:t>
      </w:r>
      <w:r>
        <w:br/>
      </w:r>
      <w:r>
        <w:br/>
        <w:t>git clone https://github.com/Naitik4897/ShopApp.git</w:t>
      </w:r>
      <w:r>
        <w:br/>
        <w:t>cd ShopApp</w:t>
      </w:r>
    </w:p>
    <w:p w14:paraId="2114E57E" w14:textId="77777777" w:rsidR="00B80051" w:rsidRDefault="00000000">
      <w:pPr>
        <w:pStyle w:val="ListBullet"/>
      </w:pPr>
      <w:r>
        <w:t>Install dependencies:</w:t>
      </w:r>
      <w:r>
        <w:br/>
      </w:r>
      <w:r>
        <w:br/>
        <w:t>npm install</w:t>
      </w:r>
      <w:r>
        <w:br/>
        <w:t>or</w:t>
      </w:r>
      <w:r>
        <w:br/>
        <w:t>yarn install</w:t>
      </w:r>
    </w:p>
    <w:p w14:paraId="39B4D5FC" w14:textId="77777777" w:rsidR="00B80051" w:rsidRDefault="00000000">
      <w:pPr>
        <w:pStyle w:val="ListBullet"/>
      </w:pPr>
      <w:r>
        <w:t>Start the development server:</w:t>
      </w:r>
      <w:r>
        <w:br/>
      </w:r>
      <w:r>
        <w:br/>
        <w:t>npm start</w:t>
      </w:r>
      <w:r>
        <w:br/>
      </w:r>
      <w:r>
        <w:lastRenderedPageBreak/>
        <w:t>or</w:t>
      </w:r>
      <w:r>
        <w:br/>
        <w:t>yarn start</w:t>
      </w:r>
    </w:p>
    <w:p w14:paraId="6981FBC3" w14:textId="77777777" w:rsidR="00B80051" w:rsidRDefault="00000000">
      <w:pPr>
        <w:pStyle w:val="ListBullet"/>
      </w:pPr>
      <w:r>
        <w:t>Open your browser and navigate to http://localhost:3000 to view the application.</w:t>
      </w:r>
    </w:p>
    <w:p w14:paraId="3AA4522A" w14:textId="77777777" w:rsidR="00B80051" w:rsidRDefault="00000000">
      <w:pPr>
        <w:pStyle w:val="Heading2"/>
      </w:pPr>
      <w:r>
        <w:t>📁 Project Structure</w:t>
      </w:r>
    </w:p>
    <w:p w14:paraId="4CF0E56E" w14:textId="77777777" w:rsidR="00B80051" w:rsidRDefault="00000000">
      <w:pPr>
        <w:pStyle w:val="ListBullet"/>
      </w:pPr>
      <w:r>
        <w:t>ShopApp/</w:t>
      </w:r>
      <w:r>
        <w:br/>
        <w:t>├── public/</w:t>
      </w:r>
      <w:r>
        <w:br/>
        <w:t>│   ├── index.html</w:t>
      </w:r>
      <w:r>
        <w:br/>
        <w:t>│   ├── favicon.ico</w:t>
      </w:r>
      <w:r>
        <w:br/>
        <w:t>│   └── logo.png</w:t>
      </w:r>
      <w:r>
        <w:br/>
        <w:t>├── src/</w:t>
      </w:r>
      <w:r>
        <w:br/>
        <w:t>│   ├── components/</w:t>
      </w:r>
      <w:r>
        <w:br/>
        <w:t>│   │   ├── Navbar.jsx</w:t>
      </w:r>
      <w:r>
        <w:br/>
        <w:t>│   │   ├── Product.jsx</w:t>
      </w:r>
      <w:r>
        <w:br/>
        <w:t>│   │   ├── Cartitem.jsx</w:t>
      </w:r>
      <w:r>
        <w:br/>
        <w:t>│   │   └── Spinner.jsx</w:t>
      </w:r>
      <w:r>
        <w:br/>
        <w:t>│   ├── pages/</w:t>
      </w:r>
      <w:r>
        <w:br/>
        <w:t>│   │   ├── Home.jsx</w:t>
      </w:r>
      <w:r>
        <w:br/>
        <w:t>│   │   └── Cart.jsx</w:t>
      </w:r>
      <w:r>
        <w:br/>
        <w:t>│   ├── redux/</w:t>
      </w:r>
      <w:r>
        <w:br/>
        <w:t>│   │   ├── store.js</w:t>
      </w:r>
      <w:r>
        <w:br/>
        <w:t>│   │   └── Slices/</w:t>
      </w:r>
      <w:r>
        <w:br/>
        <w:t>│   │       └── cartSlice.js</w:t>
      </w:r>
      <w:r>
        <w:br/>
        <w:t>│   ├── App.jsx</w:t>
      </w:r>
      <w:r>
        <w:br/>
        <w:t>│   ├── index.js</w:t>
      </w:r>
      <w:r>
        <w:br/>
        <w:t>│   ├── index.css</w:t>
      </w:r>
      <w:r>
        <w:br/>
        <w:t>│   └── data.js</w:t>
      </w:r>
      <w:r>
        <w:br/>
        <w:t>├── package.json</w:t>
      </w:r>
      <w:r>
        <w:br/>
        <w:t>├── tailwind.config.js</w:t>
      </w:r>
      <w:r>
        <w:br/>
        <w:t>└── README.md</w:t>
      </w:r>
    </w:p>
    <w:p w14:paraId="509E9470" w14:textId="77777777" w:rsidR="00B80051" w:rsidRDefault="00000000">
      <w:pPr>
        <w:pStyle w:val="Heading2"/>
      </w:pPr>
      <w:r>
        <w:t>🎯 Available Scripts</w:t>
      </w:r>
    </w:p>
    <w:p w14:paraId="6EB1609B" w14:textId="77777777" w:rsidR="00B80051" w:rsidRDefault="00000000">
      <w:pPr>
        <w:pStyle w:val="ListBullet"/>
      </w:pPr>
      <w:r>
        <w:t>npm start - Runs the app in development mode</w:t>
      </w:r>
    </w:p>
    <w:p w14:paraId="25D404EF" w14:textId="77777777" w:rsidR="00B80051" w:rsidRDefault="00000000">
      <w:pPr>
        <w:pStyle w:val="ListBullet"/>
      </w:pPr>
      <w:r>
        <w:t>npm run build - Builds the app for production</w:t>
      </w:r>
    </w:p>
    <w:p w14:paraId="51CE0A95" w14:textId="77777777" w:rsidR="00B80051" w:rsidRDefault="00000000">
      <w:pPr>
        <w:pStyle w:val="ListBullet"/>
      </w:pPr>
      <w:r>
        <w:t>npm test - Launches the test runner</w:t>
      </w:r>
    </w:p>
    <w:p w14:paraId="6878D416" w14:textId="77777777" w:rsidR="00B80051" w:rsidRDefault="00000000">
      <w:pPr>
        <w:pStyle w:val="ListBullet"/>
      </w:pPr>
      <w:r>
        <w:t>npm run eject - Ejects from Create React App (one-way operation)</w:t>
      </w:r>
    </w:p>
    <w:p w14:paraId="7E6D47A6" w14:textId="77777777" w:rsidR="00B80051" w:rsidRDefault="00000000">
      <w:pPr>
        <w:pStyle w:val="Heading2"/>
      </w:pPr>
      <w:r>
        <w:t>🎨 Styling</w:t>
      </w:r>
    </w:p>
    <w:p w14:paraId="4162AE94" w14:textId="77777777" w:rsidR="00B80051" w:rsidRDefault="00000000">
      <w:pPr>
        <w:pStyle w:val="ListBullet"/>
      </w:pPr>
      <w:r>
        <w:t>This project uses Tailwind CSS for styling. The configuration can be found in tailwind.config.js. Custom styles are defined in src/index.css.</w:t>
      </w:r>
    </w:p>
    <w:p w14:paraId="01D0469A" w14:textId="77777777" w:rsidR="00B80051" w:rsidRDefault="00000000">
      <w:pPr>
        <w:pStyle w:val="Heading2"/>
      </w:pPr>
      <w:r>
        <w:lastRenderedPageBreak/>
        <w:t>🔧 State Management</w:t>
      </w:r>
    </w:p>
    <w:p w14:paraId="2E312576" w14:textId="77777777" w:rsidR="00B80051" w:rsidRDefault="00000000">
      <w:pPr>
        <w:pStyle w:val="ListBullet"/>
      </w:pPr>
      <w:r>
        <w:t>The application uses Redux Toolkit for state management:</w:t>
      </w:r>
      <w:r>
        <w:br/>
      </w:r>
      <w:r>
        <w:br/>
        <w:t>Store: Configured in src/redux/store.js</w:t>
      </w:r>
      <w:r>
        <w:br/>
        <w:t>Cart Slice: Manages cart state in src/redux/Slices/cartSlice.js</w:t>
      </w:r>
    </w:p>
    <w:p w14:paraId="2E76FD75" w14:textId="77777777" w:rsidR="00B80051" w:rsidRDefault="00000000">
      <w:pPr>
        <w:pStyle w:val="Heading2"/>
      </w:pPr>
      <w:r>
        <w:t>🌟 Key Components</w:t>
      </w:r>
    </w:p>
    <w:p w14:paraId="25E636F7" w14:textId="77777777" w:rsidR="00B80051" w:rsidRDefault="00000000">
      <w:pPr>
        <w:pStyle w:val="ListBullet"/>
      </w:pPr>
      <w:r>
        <w:t>Navbar:</w:t>
      </w:r>
      <w:r>
        <w:br/>
        <w:t>Navigation component with cart icon and item count</w:t>
      </w:r>
      <w:r>
        <w:br/>
        <w:t>Links to Home and Cart pages</w:t>
      </w:r>
    </w:p>
    <w:p w14:paraId="0BD763D2" w14:textId="77777777" w:rsidR="00B80051" w:rsidRDefault="00000000">
      <w:pPr>
        <w:pStyle w:val="ListBullet"/>
      </w:pPr>
      <w:r>
        <w:t>Product:</w:t>
      </w:r>
      <w:r>
        <w:br/>
        <w:t>Displays individual product information</w:t>
      </w:r>
      <w:r>
        <w:br/>
        <w:t>Add to cart functionality</w:t>
      </w:r>
    </w:p>
    <w:p w14:paraId="611D2AB5" w14:textId="77777777" w:rsidR="00B80051" w:rsidRDefault="00000000">
      <w:pPr>
        <w:pStyle w:val="ListBullet"/>
      </w:pPr>
      <w:r>
        <w:t>Cart:</w:t>
      </w:r>
      <w:r>
        <w:br/>
        <w:t>Shows all items in the cart</w:t>
      </w:r>
      <w:r>
        <w:br/>
        <w:t>Quantity management and removal options</w:t>
      </w:r>
    </w:p>
    <w:p w14:paraId="36FC3D2B" w14:textId="77777777" w:rsidR="00B80051" w:rsidRDefault="00000000">
      <w:pPr>
        <w:pStyle w:val="ListBullet"/>
      </w:pPr>
      <w:r>
        <w:t>CartItem:</w:t>
      </w:r>
      <w:r>
        <w:br/>
        <w:t>Individual cart item component</w:t>
      </w:r>
      <w:r>
        <w:br/>
        <w:t>Handles item quantity updates and removal</w:t>
      </w:r>
    </w:p>
    <w:p w14:paraId="05C3652E" w14:textId="77777777" w:rsidR="00B80051" w:rsidRDefault="00000000">
      <w:pPr>
        <w:pStyle w:val="Heading2"/>
      </w:pPr>
      <w:r>
        <w:t>📱 Responsive Design</w:t>
      </w:r>
    </w:p>
    <w:p w14:paraId="340D3EEC" w14:textId="77777777" w:rsidR="00B80051" w:rsidRDefault="00000000">
      <w:pPr>
        <w:pStyle w:val="ListBullet"/>
      </w:pPr>
      <w:r>
        <w:t>The application is fully responsive and works seamlessly across:</w:t>
      </w:r>
      <w:r>
        <w:br/>
      </w:r>
      <w:r>
        <w:br/>
        <w:t>Desktop devices</w:t>
      </w:r>
      <w:r>
        <w:br/>
        <w:t>Tablets</w:t>
      </w:r>
      <w:r>
        <w:br/>
        <w:t>Mobile phones</w:t>
      </w:r>
    </w:p>
    <w:p w14:paraId="7B33B9D3" w14:textId="77777777" w:rsidR="00B80051" w:rsidRDefault="00000000">
      <w:pPr>
        <w:pStyle w:val="Heading2"/>
      </w:pPr>
      <w:r>
        <w:t>🚀 Deployment</w:t>
      </w:r>
    </w:p>
    <w:p w14:paraId="0A6CC88B" w14:textId="77777777" w:rsidR="00B80051" w:rsidRDefault="00000000">
      <w:pPr>
        <w:pStyle w:val="ListBullet"/>
      </w:pPr>
      <w:r>
        <w:t>Deploy to Vercel (Recommended):</w:t>
      </w:r>
      <w:r>
        <w:br/>
      </w:r>
      <w:r>
        <w:br/>
        <w:t>Build the project</w:t>
      </w:r>
      <w:r>
        <w:br/>
        <w:t>npm run build</w:t>
      </w:r>
      <w:r>
        <w:br/>
        <w:t>Deploy to Vercel</w:t>
      </w:r>
      <w:r>
        <w:br/>
        <w:t>Visit Vercel</w:t>
      </w:r>
      <w:r>
        <w:br/>
        <w:t>Sign in with your GitHub account</w:t>
      </w:r>
      <w:r>
        <w:br/>
        <w:t>Click "New Project"</w:t>
      </w:r>
      <w:r>
        <w:br/>
        <w:t>Import your GitHub repository: https://github.com/Naitik4897/ShopApp</w:t>
      </w:r>
      <w:r>
        <w:br/>
        <w:t>Configure build settings:</w:t>
      </w:r>
      <w:r>
        <w:br/>
        <w:t>Framework Preset: Create React App</w:t>
      </w:r>
      <w:r>
        <w:br/>
        <w:t>Build Command: npm run build</w:t>
      </w:r>
      <w:r>
        <w:br/>
        <w:t>Output Directory: build</w:t>
      </w:r>
      <w:r>
        <w:br/>
        <w:t>Click "Deploy"</w:t>
      </w:r>
    </w:p>
    <w:p w14:paraId="0A563DC3" w14:textId="77777777" w:rsidR="00B80051" w:rsidRDefault="00000000">
      <w:pPr>
        <w:pStyle w:val="ListBullet"/>
      </w:pPr>
      <w:r>
        <w:lastRenderedPageBreak/>
        <w:t>Alternative: Deploy via Vercel CLI</w:t>
      </w:r>
      <w:r>
        <w:br/>
        <w:t>npm i -g vercel</w:t>
      </w:r>
      <w:r>
        <w:br/>
        <w:t>vercel --prod</w:t>
      </w:r>
    </w:p>
    <w:p w14:paraId="298C1D56" w14:textId="77777777" w:rsidR="00B80051" w:rsidRDefault="00000000">
      <w:pPr>
        <w:pStyle w:val="ListBullet"/>
      </w:pPr>
      <w:r>
        <w:t>Other Deployment Options:</w:t>
      </w:r>
      <w:r>
        <w:br/>
        <w:t>Netlify: Drag and drop the build folder or connect via GitHub</w:t>
      </w:r>
      <w:r>
        <w:br/>
        <w:t>GitHub Pages: Use gh-pages package</w:t>
      </w:r>
      <w:r>
        <w:br/>
        <w:t>AWS S3: Upload build folder to S3 bucket with static hosting</w:t>
      </w:r>
      <w:r>
        <w:br/>
        <w:t>Firebase Hosting: Use Firebase CLI</w:t>
      </w:r>
    </w:p>
    <w:p w14:paraId="7F4E2842" w14:textId="77777777" w:rsidR="00B80051" w:rsidRDefault="00000000">
      <w:pPr>
        <w:pStyle w:val="Heading2"/>
      </w:pPr>
      <w:r>
        <w:t>🤝 Contributing</w:t>
      </w:r>
    </w:p>
    <w:p w14:paraId="746B58C5" w14:textId="77777777" w:rsidR="00B80051" w:rsidRDefault="00000000">
      <w:pPr>
        <w:pStyle w:val="ListBullet"/>
      </w:pPr>
      <w:r>
        <w:t>Fork the repository</w:t>
      </w:r>
      <w:r>
        <w:br/>
        <w:t>Create your feature branch (git checkout -b feature/AmazingFeature)</w:t>
      </w:r>
      <w:r>
        <w:br/>
        <w:t>Commit your changes (git commit -m 'Add some AmazingFeature')</w:t>
      </w:r>
      <w:r>
        <w:br/>
        <w:t>Push to the branch (git push origin feature/AmazingFeature)</w:t>
      </w:r>
      <w:r>
        <w:br/>
        <w:t>Open a Pull Request</w:t>
      </w:r>
    </w:p>
    <w:p w14:paraId="553973E1" w14:textId="77777777" w:rsidR="00B80051" w:rsidRDefault="00000000">
      <w:pPr>
        <w:pStyle w:val="Heading2"/>
      </w:pPr>
      <w:r>
        <w:t>📄 License</w:t>
      </w:r>
    </w:p>
    <w:p w14:paraId="181F5163" w14:textId="77777777" w:rsidR="00B80051" w:rsidRDefault="00000000">
      <w:pPr>
        <w:pStyle w:val="ListBullet"/>
      </w:pPr>
      <w:r>
        <w:t>This project is licensed under the MIT License.</w:t>
      </w:r>
    </w:p>
    <w:p w14:paraId="048203DB" w14:textId="77777777" w:rsidR="00B80051" w:rsidRDefault="00000000">
      <w:pPr>
        <w:pStyle w:val="Heading2"/>
      </w:pPr>
      <w:r>
        <w:t>🙏 Acknowledgments</w:t>
      </w:r>
    </w:p>
    <w:p w14:paraId="0ADAA794" w14:textId="77777777" w:rsidR="00B80051" w:rsidRDefault="00000000">
      <w:pPr>
        <w:pStyle w:val="ListBullet"/>
      </w:pPr>
      <w:r>
        <w:t>React team for the amazing framework</w:t>
      </w:r>
    </w:p>
    <w:p w14:paraId="015B8308" w14:textId="77777777" w:rsidR="00B80051" w:rsidRDefault="00000000">
      <w:pPr>
        <w:pStyle w:val="ListBullet"/>
      </w:pPr>
      <w:r>
        <w:t>Redux Toolkit for simplified state management</w:t>
      </w:r>
    </w:p>
    <w:p w14:paraId="2EBE681B" w14:textId="77777777" w:rsidR="00B80051" w:rsidRDefault="00000000">
      <w:pPr>
        <w:pStyle w:val="ListBullet"/>
      </w:pPr>
      <w:r>
        <w:t>Tailwind CSS for utility-first styling</w:t>
      </w:r>
    </w:p>
    <w:p w14:paraId="59AC8F00" w14:textId="77777777" w:rsidR="00B80051" w:rsidRDefault="00000000">
      <w:pPr>
        <w:pStyle w:val="ListBullet"/>
      </w:pPr>
      <w:r>
        <w:t>Fake Store API for product data</w:t>
      </w:r>
    </w:p>
    <w:p w14:paraId="4BF6EB5F" w14:textId="77777777" w:rsidR="00B80051" w:rsidRDefault="00000000">
      <w:pPr>
        <w:pStyle w:val="Heading2"/>
      </w:pPr>
      <w:r>
        <w:t>📞 Support</w:t>
      </w:r>
    </w:p>
    <w:p w14:paraId="5AB0811D" w14:textId="77777777" w:rsidR="00B80051" w:rsidRDefault="00000000">
      <w:pPr>
        <w:pStyle w:val="ListBullet"/>
      </w:pPr>
      <w:r>
        <w:t>If you have any questions or need help with the project, please open an issue in the repository.</w:t>
      </w:r>
    </w:p>
    <w:p w14:paraId="40561B10" w14:textId="77777777" w:rsidR="00B80051" w:rsidRDefault="00000000">
      <w:pPr>
        <w:pStyle w:val="ListBullet"/>
      </w:pPr>
      <w:r>
        <w:t>Happy Shopping! 🛍️</w:t>
      </w:r>
    </w:p>
    <w:sectPr w:rsidR="00B80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753519">
    <w:abstractNumId w:val="8"/>
  </w:num>
  <w:num w:numId="2" w16cid:durableId="513615659">
    <w:abstractNumId w:val="6"/>
  </w:num>
  <w:num w:numId="3" w16cid:durableId="912080687">
    <w:abstractNumId w:val="5"/>
  </w:num>
  <w:num w:numId="4" w16cid:durableId="1276327834">
    <w:abstractNumId w:val="4"/>
  </w:num>
  <w:num w:numId="5" w16cid:durableId="92677773">
    <w:abstractNumId w:val="7"/>
  </w:num>
  <w:num w:numId="6" w16cid:durableId="1798841455">
    <w:abstractNumId w:val="3"/>
  </w:num>
  <w:num w:numId="7" w16cid:durableId="1476068696">
    <w:abstractNumId w:val="2"/>
  </w:num>
  <w:num w:numId="8" w16cid:durableId="1091853814">
    <w:abstractNumId w:val="1"/>
  </w:num>
  <w:num w:numId="9" w16cid:durableId="9294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C74"/>
    <w:rsid w:val="0029639D"/>
    <w:rsid w:val="00326F90"/>
    <w:rsid w:val="00AA1D8D"/>
    <w:rsid w:val="00B47730"/>
    <w:rsid w:val="00B80051"/>
    <w:rsid w:val="00BA75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9B9A2"/>
  <w14:defaultImageDpi w14:val="300"/>
  <w15:docId w15:val="{C8D351DD-1F37-47EF-B126-CE43ABD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2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op-app-naitik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tik4897/Shop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2</cp:revision>
  <dcterms:created xsi:type="dcterms:W3CDTF">2013-12-23T23:15:00Z</dcterms:created>
  <dcterms:modified xsi:type="dcterms:W3CDTF">2025-07-18T14:41:00Z</dcterms:modified>
  <cp:category/>
</cp:coreProperties>
</file>