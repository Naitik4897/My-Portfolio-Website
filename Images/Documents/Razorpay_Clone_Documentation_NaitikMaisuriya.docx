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11738" w14:textId="77777777" w:rsidR="004E4506" w:rsidRDefault="00000000">
      <w:pPr>
        <w:pStyle w:val="Title"/>
      </w:pPr>
      <w:r>
        <w:t>Razorpay Clone - Project Documentation</w:t>
      </w:r>
    </w:p>
    <w:p w14:paraId="5684CB75" w14:textId="6E3E54DB" w:rsidR="004E4506" w:rsidRDefault="00000000">
      <w:r>
        <w:rPr>
          <w:b/>
        </w:rPr>
        <w:t xml:space="preserve">🔗 Live Demo: </w:t>
      </w:r>
      <w:hyperlink r:id="rId6" w:history="1">
        <w:r w:rsidRPr="00CA5A3B">
          <w:rPr>
            <w:rStyle w:val="Hyperlink"/>
          </w:rPr>
          <w:t>https://razorpay-clone-naitik.vercel.app/</w:t>
        </w:r>
      </w:hyperlink>
      <w:r>
        <w:br/>
      </w:r>
      <w:r>
        <w:rPr>
          <w:b/>
        </w:rPr>
        <w:t xml:space="preserve">🔗 GitHub Repository: </w:t>
      </w:r>
      <w:hyperlink r:id="rId7" w:history="1">
        <w:r w:rsidRPr="00CA5A3B">
          <w:rPr>
            <w:rStyle w:val="Hyperlink"/>
          </w:rPr>
          <w:t>https://github.com/Naitik4897/Razorpay-Clone</w:t>
        </w:r>
      </w:hyperlink>
      <w:r>
        <w:br/>
      </w:r>
    </w:p>
    <w:p w14:paraId="3F7E3B1E" w14:textId="77777777" w:rsidR="004E4506" w:rsidRDefault="00000000">
      <w:r>
        <w:t>A fully responsive landing page clone of Razorpay, built with HTML and Tailwind CSS, designed to demonstrate clean design and responsive layout practices using modern web tools.</w:t>
      </w:r>
    </w:p>
    <w:p w14:paraId="68AED226" w14:textId="77777777" w:rsidR="004E4506" w:rsidRDefault="00000000">
      <w:pPr>
        <w:pStyle w:val="Heading1"/>
      </w:pPr>
      <w:r>
        <w:t>🚀 Features</w:t>
      </w:r>
    </w:p>
    <w:p w14:paraId="15C0FD5C" w14:textId="77777777" w:rsidR="004E4506" w:rsidRDefault="00000000">
      <w:pPr>
        <w:pStyle w:val="ListBullet"/>
      </w:pPr>
      <w:r>
        <w:t>Responsive navigation bar with mobile menu</w:t>
      </w:r>
    </w:p>
    <w:p w14:paraId="27C46813" w14:textId="77777777" w:rsidR="004E4506" w:rsidRDefault="00000000">
      <w:pPr>
        <w:pStyle w:val="ListBullet"/>
      </w:pPr>
      <w:r>
        <w:t>Hero section with call-to-action</w:t>
      </w:r>
    </w:p>
    <w:p w14:paraId="34D9567A" w14:textId="77777777" w:rsidR="004E4506" w:rsidRDefault="00000000">
      <w:pPr>
        <w:pStyle w:val="ListBullet"/>
      </w:pPr>
      <w:r>
        <w:t>Feature sections with icons and images</w:t>
      </w:r>
    </w:p>
    <w:p w14:paraId="10D75B4B" w14:textId="77777777" w:rsidR="004E4506" w:rsidRDefault="00000000">
      <w:pPr>
        <w:pStyle w:val="ListBullet"/>
      </w:pPr>
      <w:r>
        <w:t>Business banking showcase</w:t>
      </w:r>
    </w:p>
    <w:p w14:paraId="30D5FEF9" w14:textId="77777777" w:rsidR="004E4506" w:rsidRDefault="00000000">
      <w:pPr>
        <w:pStyle w:val="ListBullet"/>
      </w:pPr>
      <w:r>
        <w:t>Product suite highlights</w:t>
      </w:r>
    </w:p>
    <w:p w14:paraId="1CA36F2D" w14:textId="77777777" w:rsidR="004E4506" w:rsidRDefault="00000000">
      <w:pPr>
        <w:pStyle w:val="ListBullet"/>
      </w:pPr>
      <w:r>
        <w:t>Core features grid</w:t>
      </w:r>
    </w:p>
    <w:p w14:paraId="44ECC739" w14:textId="77777777" w:rsidR="004E4506" w:rsidRDefault="00000000">
      <w:pPr>
        <w:pStyle w:val="ListBullet"/>
      </w:pPr>
      <w:r>
        <w:t>Join section with animated company logos</w:t>
      </w:r>
    </w:p>
    <w:p w14:paraId="4AA3A02F" w14:textId="77777777" w:rsidR="004E4506" w:rsidRDefault="00000000">
      <w:pPr>
        <w:pStyle w:val="ListBullet"/>
      </w:pPr>
      <w:r>
        <w:t>Testimonial carousel section</w:t>
      </w:r>
    </w:p>
    <w:p w14:paraId="02451A0C" w14:textId="77777777" w:rsidR="004E4506" w:rsidRDefault="00000000">
      <w:pPr>
        <w:pStyle w:val="ListBullet"/>
      </w:pPr>
      <w:r>
        <w:t>Call-to-action (CTA) section</w:t>
      </w:r>
    </w:p>
    <w:p w14:paraId="3004F236" w14:textId="77777777" w:rsidR="004E4506" w:rsidRDefault="00000000">
      <w:pPr>
        <w:pStyle w:val="ListBullet"/>
      </w:pPr>
      <w:r>
        <w:t>Modern, clean, and mobile-first design</w:t>
      </w:r>
    </w:p>
    <w:p w14:paraId="48CCCFC5" w14:textId="77777777" w:rsidR="004E4506" w:rsidRDefault="00000000">
      <w:pPr>
        <w:pStyle w:val="Heading1"/>
      </w:pPr>
      <w:r>
        <w:t>🛠️ Tech Stack</w:t>
      </w:r>
    </w:p>
    <w:p w14:paraId="744B945A" w14:textId="77777777" w:rsidR="004E4506" w:rsidRDefault="00000000">
      <w:pPr>
        <w:pStyle w:val="ListBullet"/>
      </w:pPr>
      <w:r>
        <w:t>HTML5</w:t>
      </w:r>
    </w:p>
    <w:p w14:paraId="12872E18" w14:textId="77777777" w:rsidR="004E4506" w:rsidRDefault="00000000">
      <w:pPr>
        <w:pStyle w:val="ListBullet"/>
      </w:pPr>
      <w:r>
        <w:t>Tailwind CSS (via CDN)</w:t>
      </w:r>
    </w:p>
    <w:p w14:paraId="670009AF" w14:textId="77777777" w:rsidR="004E4506" w:rsidRDefault="00000000">
      <w:pPr>
        <w:pStyle w:val="ListBullet"/>
      </w:pPr>
      <w:r>
        <w:t>Feather Icons (via CDN)</w:t>
      </w:r>
    </w:p>
    <w:p w14:paraId="07807CE8" w14:textId="77777777" w:rsidR="004E4506" w:rsidRDefault="00000000">
      <w:pPr>
        <w:pStyle w:val="ListBullet"/>
      </w:pPr>
      <w:r>
        <w:t>Google Fonts (Mulish)</w:t>
      </w:r>
    </w:p>
    <w:p w14:paraId="67448D32" w14:textId="77777777" w:rsidR="004E4506" w:rsidRDefault="00000000">
      <w:pPr>
        <w:pStyle w:val="ListBullet"/>
      </w:pPr>
      <w:r>
        <w:t>No frameworks or build tools required</w:t>
      </w:r>
    </w:p>
    <w:p w14:paraId="4BE9AADA" w14:textId="77777777" w:rsidR="004E4506" w:rsidRDefault="00000000">
      <w:pPr>
        <w:pStyle w:val="Heading1"/>
      </w:pPr>
      <w:r>
        <w:t>🚀 Getting Started</w:t>
      </w:r>
    </w:p>
    <w:p w14:paraId="5E4C586B" w14:textId="77777777" w:rsidR="004E4506" w:rsidRDefault="00000000">
      <w:r>
        <w:t>1. Clone or Download this repository.</w:t>
      </w:r>
    </w:p>
    <w:p w14:paraId="31E8D7F0" w14:textId="77777777" w:rsidR="004E4506" w:rsidRDefault="00000000">
      <w:r>
        <w:t>2. Open index.html in your browser.</w:t>
      </w:r>
    </w:p>
    <w:p w14:paraId="4CB0EE93" w14:textId="77777777" w:rsidR="004E4506" w:rsidRDefault="00000000">
      <w:r>
        <w:t>3. All assets are in the Images/ folder. Keep the folder structure unchanged for proper image loading.</w:t>
      </w:r>
    </w:p>
    <w:p w14:paraId="3ABD55D2" w14:textId="77777777" w:rsidR="004E4506" w:rsidRDefault="00000000">
      <w:pPr>
        <w:pStyle w:val="Heading1"/>
      </w:pPr>
      <w:r>
        <w:lastRenderedPageBreak/>
        <w:t>📁 Folder Structure</w:t>
      </w:r>
    </w:p>
    <w:p w14:paraId="0C9219A8" w14:textId="77777777" w:rsidR="004E4506" w:rsidRDefault="00000000">
      <w:pPr>
        <w:pStyle w:val="ListBullet"/>
      </w:pPr>
      <w:r>
        <w:t>Razorpay Clone/</w:t>
      </w:r>
    </w:p>
    <w:p w14:paraId="5BEEF6A1" w14:textId="77777777" w:rsidR="004E4506" w:rsidRDefault="00000000">
      <w:pPr>
        <w:pStyle w:val="ListBullet"/>
      </w:pPr>
      <w:r>
        <w:t>├── index.html</w:t>
      </w:r>
    </w:p>
    <w:p w14:paraId="79786BF5" w14:textId="77777777" w:rsidR="004E4506" w:rsidRDefault="00000000">
      <w:pPr>
        <w:pStyle w:val="ListBullet"/>
      </w:pPr>
      <w:r>
        <w:t>├── README.md</w:t>
      </w:r>
    </w:p>
    <w:p w14:paraId="1BD27E4E" w14:textId="77777777" w:rsidR="004E4506" w:rsidRDefault="00000000">
      <w:pPr>
        <w:pStyle w:val="ListBullet"/>
      </w:pPr>
      <w:r>
        <w:t>├── tailwind.config.js</w:t>
      </w:r>
    </w:p>
    <w:p w14:paraId="75444A2E" w14:textId="77777777" w:rsidR="004E4506" w:rsidRDefault="00000000">
      <w:pPr>
        <w:pStyle w:val="ListBullet"/>
      </w:pPr>
      <w:r>
        <w:t>├── postcss.config.js</w:t>
      </w:r>
    </w:p>
    <w:p w14:paraId="57DEAA5D" w14:textId="77777777" w:rsidR="004E4506" w:rsidRDefault="00000000">
      <w:pPr>
        <w:pStyle w:val="ListBullet"/>
      </w:pPr>
      <w:r>
        <w:t>├── Images/</w:t>
      </w:r>
    </w:p>
    <w:p w14:paraId="143AA21B" w14:textId="77777777" w:rsidR="004E4506" w:rsidRDefault="00000000">
      <w:pPr>
        <w:pStyle w:val="ListBullet"/>
      </w:pPr>
      <w:r>
        <w:t>│   └── [all image assets]</w:t>
      </w:r>
    </w:p>
    <w:p w14:paraId="2869A400" w14:textId="77777777" w:rsidR="004E4506" w:rsidRDefault="00000000">
      <w:pPr>
        <w:pStyle w:val="Heading1"/>
      </w:pPr>
      <w:r>
        <w:t>⚙️ Customization</w:t>
      </w:r>
    </w:p>
    <w:p w14:paraId="77C564B2" w14:textId="77777777" w:rsidR="004E4506" w:rsidRDefault="00000000">
      <w:r>
        <w:t>You can update text, images, and links in index.html as needed.</w:t>
      </w:r>
    </w:p>
    <w:p w14:paraId="6AB4F28E" w14:textId="77777777" w:rsidR="004E4506" w:rsidRDefault="00000000">
      <w:r>
        <w:t>To change colors or fonts, edit the Tailwind config in the &lt;script&gt; tag in the HTML head.</w:t>
      </w:r>
    </w:p>
    <w:p w14:paraId="3ACA0F06" w14:textId="77777777" w:rsidR="004E4506" w:rsidRDefault="00000000">
      <w:pPr>
        <w:pStyle w:val="Heading1"/>
      </w:pPr>
      <w:r>
        <w:t>📱 Mobile Responsiveness</w:t>
      </w:r>
    </w:p>
    <w:p w14:paraId="74AF200F" w14:textId="77777777" w:rsidR="004E4506" w:rsidRDefault="00000000">
      <w:r>
        <w:t>The navbar collapses into a hamburger menu on mobile devices.</w:t>
      </w:r>
    </w:p>
    <w:p w14:paraId="7D6DD934" w14:textId="77777777" w:rsidR="004E4506" w:rsidRDefault="00000000">
      <w:r>
        <w:t>All sections are fully responsive and adapt to different screen sizes.</w:t>
      </w:r>
    </w:p>
    <w:p w14:paraId="7A32A689" w14:textId="77777777" w:rsidR="004E4506" w:rsidRDefault="00000000">
      <w:pPr>
        <w:pStyle w:val="Heading1"/>
      </w:pPr>
      <w:r>
        <w:t>🙏 Credits</w:t>
      </w:r>
    </w:p>
    <w:p w14:paraId="042BBF59" w14:textId="77777777" w:rsidR="004E4506" w:rsidRDefault="00000000">
      <w:pPr>
        <w:pStyle w:val="ListBullet"/>
      </w:pPr>
      <w:r>
        <w:t>Inspired by Razorpay</w:t>
      </w:r>
    </w:p>
    <w:p w14:paraId="1D586A43" w14:textId="77777777" w:rsidR="004E4506" w:rsidRDefault="00000000">
      <w:pPr>
        <w:pStyle w:val="ListBullet"/>
      </w:pPr>
      <w:r>
        <w:t>Icons by Feather Icons</w:t>
      </w:r>
    </w:p>
    <w:p w14:paraId="63F15744" w14:textId="77777777" w:rsidR="004E4506" w:rsidRDefault="00000000">
      <w:pPr>
        <w:pStyle w:val="ListBullet"/>
      </w:pPr>
      <w:r>
        <w:t>Fonts by Google Fonts - Mulish</w:t>
      </w:r>
    </w:p>
    <w:p w14:paraId="3CADBE1F" w14:textId="77777777" w:rsidR="004E4506" w:rsidRDefault="00000000">
      <w:pPr>
        <w:pStyle w:val="Heading1"/>
      </w:pPr>
      <w:r>
        <w:t>📜 License</w:t>
      </w:r>
    </w:p>
    <w:p w14:paraId="70636CBF" w14:textId="77777777" w:rsidR="004E4506" w:rsidRDefault="00000000">
      <w:r>
        <w:t>This project is for educational/demo purposes only. Not for commercial use.</w:t>
      </w:r>
    </w:p>
    <w:sectPr w:rsidR="004E4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996537">
    <w:abstractNumId w:val="8"/>
  </w:num>
  <w:num w:numId="2" w16cid:durableId="889614830">
    <w:abstractNumId w:val="6"/>
  </w:num>
  <w:num w:numId="3" w16cid:durableId="658116684">
    <w:abstractNumId w:val="5"/>
  </w:num>
  <w:num w:numId="4" w16cid:durableId="873153087">
    <w:abstractNumId w:val="4"/>
  </w:num>
  <w:num w:numId="5" w16cid:durableId="621886873">
    <w:abstractNumId w:val="7"/>
  </w:num>
  <w:num w:numId="6" w16cid:durableId="1164710166">
    <w:abstractNumId w:val="3"/>
  </w:num>
  <w:num w:numId="7" w16cid:durableId="1022901187">
    <w:abstractNumId w:val="2"/>
  </w:num>
  <w:num w:numId="8" w16cid:durableId="327221561">
    <w:abstractNumId w:val="1"/>
  </w:num>
  <w:num w:numId="9" w16cid:durableId="28465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A44"/>
    <w:rsid w:val="0015074B"/>
    <w:rsid w:val="0029639D"/>
    <w:rsid w:val="00326F90"/>
    <w:rsid w:val="004E4506"/>
    <w:rsid w:val="00AA1D8D"/>
    <w:rsid w:val="00B47730"/>
    <w:rsid w:val="00CA5A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66DE5"/>
  <w14:defaultImageDpi w14:val="300"/>
  <w15:docId w15:val="{AE010020-97D5-4A31-9710-4F09C5C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A5A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itik4897/Razorpay-Cl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zorpay-clone-naitik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naitik maisuriya</cp:lastModifiedBy>
  <cp:revision>2</cp:revision>
  <dcterms:created xsi:type="dcterms:W3CDTF">2013-12-23T23:15:00Z</dcterms:created>
  <dcterms:modified xsi:type="dcterms:W3CDTF">2025-07-18T14:34:00Z</dcterms:modified>
  <cp:category/>
</cp:coreProperties>
</file>