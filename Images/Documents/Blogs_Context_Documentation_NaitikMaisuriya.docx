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680A5" w14:textId="77777777" w:rsidR="00033744" w:rsidRDefault="00000000">
      <w:pPr>
        <w:pStyle w:val="Title"/>
      </w:pPr>
      <w:r>
        <w:t>Blogs Context - React Application</w:t>
      </w:r>
    </w:p>
    <w:p w14:paraId="57E221CA" w14:textId="37980963" w:rsidR="00033744" w:rsidRDefault="00000000">
      <w:r>
        <w:rPr>
          <w:b/>
        </w:rPr>
        <w:t xml:space="preserve">🔗 Live Project: </w:t>
      </w:r>
      <w:hyperlink r:id="rId6" w:history="1">
        <w:r w:rsidRPr="00C106FD">
          <w:rPr>
            <w:rStyle w:val="Hyperlink"/>
          </w:rPr>
          <w:t>https://blog-app-naitik.vercel.app/</w:t>
        </w:r>
      </w:hyperlink>
      <w:r>
        <w:br/>
      </w:r>
      <w:r>
        <w:rPr>
          <w:b/>
        </w:rPr>
        <w:t xml:space="preserve">🔗 GitHub Repository: </w:t>
      </w:r>
      <w:hyperlink r:id="rId7" w:history="1">
        <w:r w:rsidRPr="00C106FD">
          <w:rPr>
            <w:rStyle w:val="Hyperlink"/>
          </w:rPr>
          <w:t>https://github.com/Naitik4897/BlogApp</w:t>
        </w:r>
      </w:hyperlink>
      <w:r>
        <w:br/>
      </w:r>
    </w:p>
    <w:p w14:paraId="19373926" w14:textId="77777777" w:rsidR="00033744" w:rsidRDefault="00000000">
      <w:r>
        <w:t>A modern React application for managing and displaying blog posts using Context API for state management. It includes client-side routing with React Router and is styled with Tailwind CSS.</w:t>
      </w:r>
    </w:p>
    <w:p w14:paraId="76981675" w14:textId="77777777" w:rsidR="00033744" w:rsidRDefault="00000000">
      <w:pPr>
        <w:pStyle w:val="Heading1"/>
      </w:pPr>
      <w:r>
        <w:t>📋 Table of Contents</w:t>
      </w:r>
    </w:p>
    <w:p w14:paraId="43A2746C" w14:textId="77777777" w:rsidR="00033744" w:rsidRDefault="00000000">
      <w:pPr>
        <w:pStyle w:val="ListBullet"/>
      </w:pPr>
      <w:r>
        <w:t>Features</w:t>
      </w:r>
    </w:p>
    <w:p w14:paraId="4A593F0E" w14:textId="77777777" w:rsidR="00033744" w:rsidRDefault="00000000">
      <w:pPr>
        <w:pStyle w:val="ListBullet"/>
      </w:pPr>
      <w:r>
        <w:t>Technologies Used</w:t>
      </w:r>
    </w:p>
    <w:p w14:paraId="5CD4E489" w14:textId="77777777" w:rsidR="00033744" w:rsidRDefault="00000000">
      <w:pPr>
        <w:pStyle w:val="ListBullet"/>
      </w:pPr>
      <w:r>
        <w:t>Project Structure</w:t>
      </w:r>
    </w:p>
    <w:p w14:paraId="6E503D8C" w14:textId="77777777" w:rsidR="00033744" w:rsidRDefault="00000000">
      <w:pPr>
        <w:pStyle w:val="ListBullet"/>
      </w:pPr>
      <w:r>
        <w:t>Installation</w:t>
      </w:r>
    </w:p>
    <w:p w14:paraId="175625A3" w14:textId="77777777" w:rsidR="00033744" w:rsidRDefault="00000000">
      <w:pPr>
        <w:pStyle w:val="ListBullet"/>
      </w:pPr>
      <w:r>
        <w:t>Usage</w:t>
      </w:r>
    </w:p>
    <w:p w14:paraId="5EEEA8C4" w14:textId="77777777" w:rsidR="00033744" w:rsidRDefault="00000000">
      <w:pPr>
        <w:pStyle w:val="ListBullet"/>
      </w:pPr>
      <w:r>
        <w:t>Available Scripts</w:t>
      </w:r>
    </w:p>
    <w:p w14:paraId="04CD5D25" w14:textId="77777777" w:rsidR="00033744" w:rsidRDefault="00000000">
      <w:pPr>
        <w:pStyle w:val="ListBullet"/>
      </w:pPr>
      <w:r>
        <w:t>Components</w:t>
      </w:r>
    </w:p>
    <w:p w14:paraId="557B042B" w14:textId="77777777" w:rsidR="00033744" w:rsidRDefault="00000000">
      <w:pPr>
        <w:pStyle w:val="ListBullet"/>
      </w:pPr>
      <w:r>
        <w:t>Context API</w:t>
      </w:r>
    </w:p>
    <w:p w14:paraId="6B5BDA82" w14:textId="77777777" w:rsidR="00033744" w:rsidRDefault="00000000">
      <w:pPr>
        <w:pStyle w:val="ListBullet"/>
      </w:pPr>
      <w:r>
        <w:t>Pages</w:t>
      </w:r>
    </w:p>
    <w:p w14:paraId="3DDA94DA" w14:textId="77777777" w:rsidR="00033744" w:rsidRDefault="00000000">
      <w:pPr>
        <w:pStyle w:val="ListBullet"/>
      </w:pPr>
      <w:r>
        <w:t>Contributing</w:t>
      </w:r>
    </w:p>
    <w:p w14:paraId="058D5121" w14:textId="77777777" w:rsidR="00033744" w:rsidRDefault="00000000">
      <w:pPr>
        <w:pStyle w:val="ListBullet"/>
      </w:pPr>
      <w:r>
        <w:t>License</w:t>
      </w:r>
    </w:p>
    <w:p w14:paraId="196E21FA" w14:textId="77777777" w:rsidR="00033744" w:rsidRDefault="00000000">
      <w:pPr>
        <w:pStyle w:val="ListBullet"/>
      </w:pPr>
      <w:r>
        <w:t>Resources</w:t>
      </w:r>
    </w:p>
    <w:p w14:paraId="311A3622" w14:textId="77777777" w:rsidR="00033744" w:rsidRDefault="00000000">
      <w:pPr>
        <w:pStyle w:val="Heading1"/>
      </w:pPr>
      <w:r>
        <w:t>✨ Features</w:t>
      </w:r>
    </w:p>
    <w:p w14:paraId="559B86AC" w14:textId="77777777" w:rsidR="00033744" w:rsidRDefault="00000000">
      <w:pPr>
        <w:pStyle w:val="ListBullet"/>
      </w:pPr>
      <w:r>
        <w:t>Blog Management: View, filter, and paginate through blog posts</w:t>
      </w:r>
    </w:p>
    <w:p w14:paraId="4A8A69E6" w14:textId="77777777" w:rsidR="00033744" w:rsidRDefault="00000000">
      <w:pPr>
        <w:pStyle w:val="ListBullet"/>
      </w:pPr>
      <w:r>
        <w:t>Context API: Centralized state management using React Context</w:t>
      </w:r>
    </w:p>
    <w:p w14:paraId="3B0D683C" w14:textId="77777777" w:rsidR="00033744" w:rsidRDefault="00000000">
      <w:pPr>
        <w:pStyle w:val="ListBullet"/>
      </w:pPr>
      <w:r>
        <w:t>Routing: Multi-page navigation with React Router DOM</w:t>
      </w:r>
    </w:p>
    <w:p w14:paraId="0C648ACF" w14:textId="77777777" w:rsidR="00033744" w:rsidRDefault="00000000">
      <w:pPr>
        <w:pStyle w:val="ListBullet"/>
      </w:pPr>
      <w:r>
        <w:t>Responsive Design: Mobile-first responsive design with Tailwind CSS</w:t>
      </w:r>
    </w:p>
    <w:p w14:paraId="082DE5D8" w14:textId="77777777" w:rsidR="00033744" w:rsidRDefault="00000000">
      <w:pPr>
        <w:pStyle w:val="ListBullet"/>
      </w:pPr>
      <w:r>
        <w:t>Search &amp; Filter: Filter blogs by categories and tags</w:t>
      </w:r>
    </w:p>
    <w:p w14:paraId="63D73D40" w14:textId="77777777" w:rsidR="00033744" w:rsidRDefault="00000000">
      <w:pPr>
        <w:pStyle w:val="ListBullet"/>
      </w:pPr>
      <w:r>
        <w:t>Pagination: Navigate through multiple pages of blog posts</w:t>
      </w:r>
    </w:p>
    <w:p w14:paraId="5355996A" w14:textId="77777777" w:rsidR="00033744" w:rsidRDefault="00000000">
      <w:pPr>
        <w:pStyle w:val="ListBullet"/>
      </w:pPr>
      <w:r>
        <w:t>Loading States: Spinner component for better UX</w:t>
      </w:r>
    </w:p>
    <w:p w14:paraId="15EB5732" w14:textId="77777777" w:rsidR="00033744" w:rsidRDefault="00000000">
      <w:pPr>
        <w:pStyle w:val="ListBullet"/>
      </w:pPr>
      <w:r>
        <w:t>Blog Details: Individual blog post view with detailed content</w:t>
      </w:r>
    </w:p>
    <w:p w14:paraId="007CCAEC" w14:textId="77777777" w:rsidR="00033744" w:rsidRDefault="00000000">
      <w:pPr>
        <w:pStyle w:val="Heading1"/>
      </w:pPr>
      <w:r>
        <w:t>🛠️ Technologies Used</w:t>
      </w:r>
    </w:p>
    <w:p w14:paraId="4E816439" w14:textId="77777777" w:rsidR="00033744" w:rsidRDefault="00000000">
      <w:pPr>
        <w:pStyle w:val="ListBullet"/>
      </w:pPr>
      <w:r>
        <w:t>React 18.2.0 - Frontend framework</w:t>
      </w:r>
    </w:p>
    <w:p w14:paraId="54EECA28" w14:textId="77777777" w:rsidR="00033744" w:rsidRDefault="00000000">
      <w:pPr>
        <w:pStyle w:val="ListBullet"/>
      </w:pPr>
      <w:r>
        <w:t>React Router DOM 7.6.3 - Client-side routing</w:t>
      </w:r>
    </w:p>
    <w:p w14:paraId="67CE319A" w14:textId="77777777" w:rsidR="00033744" w:rsidRDefault="00000000">
      <w:pPr>
        <w:pStyle w:val="ListBullet"/>
      </w:pPr>
      <w:r>
        <w:t>Tailwind CSS 3.3.0 - Utility-first CSS framework</w:t>
      </w:r>
    </w:p>
    <w:p w14:paraId="6C51CF50" w14:textId="77777777" w:rsidR="00033744" w:rsidRDefault="00000000">
      <w:pPr>
        <w:pStyle w:val="ListBullet"/>
      </w:pPr>
      <w:r>
        <w:lastRenderedPageBreak/>
        <w:t>Context API - State management</w:t>
      </w:r>
    </w:p>
    <w:p w14:paraId="198B1F42" w14:textId="77777777" w:rsidR="00033744" w:rsidRDefault="00000000">
      <w:pPr>
        <w:pStyle w:val="ListBullet"/>
      </w:pPr>
      <w:r>
        <w:t>PostCSS &amp; Autoprefixer - CSS processing</w:t>
      </w:r>
    </w:p>
    <w:p w14:paraId="093AEFBC" w14:textId="77777777" w:rsidR="00033744" w:rsidRDefault="00000000">
      <w:pPr>
        <w:pStyle w:val="ListBullet"/>
      </w:pPr>
      <w:r>
        <w:t>React Testing Library - Testing utilities</w:t>
      </w:r>
    </w:p>
    <w:p w14:paraId="350BC116" w14:textId="77777777" w:rsidR="00033744" w:rsidRDefault="00000000">
      <w:pPr>
        <w:pStyle w:val="Heading1"/>
      </w:pPr>
      <w:r>
        <w:t>📁 Project Structure</w:t>
      </w:r>
    </w:p>
    <w:p w14:paraId="1EFB2EE7" w14:textId="77777777" w:rsidR="00033744" w:rsidRDefault="00000000">
      <w:pPr>
        <w:pStyle w:val="ListBullet"/>
      </w:pPr>
      <w:r>
        <w:t>blogs-context-starter/</w:t>
      </w:r>
    </w:p>
    <w:p w14:paraId="25431974" w14:textId="77777777" w:rsidR="00033744" w:rsidRDefault="00000000">
      <w:pPr>
        <w:pStyle w:val="ListBullet"/>
      </w:pPr>
      <w:r>
        <w:t>├── public/</w:t>
      </w:r>
    </w:p>
    <w:p w14:paraId="1A344033" w14:textId="77777777" w:rsidR="00033744" w:rsidRDefault="00000000">
      <w:pPr>
        <w:pStyle w:val="ListBullet"/>
      </w:pPr>
      <w:r>
        <w:t>│   ├── favicon.ico</w:t>
      </w:r>
    </w:p>
    <w:p w14:paraId="618F9BD3" w14:textId="77777777" w:rsidR="00033744" w:rsidRDefault="00000000">
      <w:pPr>
        <w:pStyle w:val="ListBullet"/>
      </w:pPr>
      <w:r>
        <w:t>│   ├── index.html</w:t>
      </w:r>
    </w:p>
    <w:p w14:paraId="5D59C970" w14:textId="77777777" w:rsidR="00033744" w:rsidRDefault="00000000">
      <w:pPr>
        <w:pStyle w:val="ListBullet"/>
      </w:pPr>
      <w:r>
        <w:t>│   ├── logo192.png</w:t>
      </w:r>
    </w:p>
    <w:p w14:paraId="5891BB15" w14:textId="77777777" w:rsidR="00033744" w:rsidRDefault="00000000">
      <w:pPr>
        <w:pStyle w:val="ListBullet"/>
      </w:pPr>
      <w:r>
        <w:t>│   ├── logo512.png</w:t>
      </w:r>
    </w:p>
    <w:p w14:paraId="69C2F5F5" w14:textId="77777777" w:rsidR="00033744" w:rsidRDefault="00000000">
      <w:pPr>
        <w:pStyle w:val="ListBullet"/>
      </w:pPr>
      <w:r>
        <w:t>│   ├── manifest.json</w:t>
      </w:r>
    </w:p>
    <w:p w14:paraId="7762B654" w14:textId="77777777" w:rsidR="00033744" w:rsidRDefault="00000000">
      <w:pPr>
        <w:pStyle w:val="ListBullet"/>
      </w:pPr>
      <w:r>
        <w:t>│   └── robots.txt</w:t>
      </w:r>
    </w:p>
    <w:p w14:paraId="20F9BE29" w14:textId="77777777" w:rsidR="00033744" w:rsidRDefault="00000000">
      <w:pPr>
        <w:pStyle w:val="ListBullet"/>
      </w:pPr>
      <w:r>
        <w:t>├── src/</w:t>
      </w:r>
    </w:p>
    <w:p w14:paraId="2800F84C" w14:textId="77777777" w:rsidR="00033744" w:rsidRDefault="00000000">
      <w:pPr>
        <w:pStyle w:val="ListBullet"/>
      </w:pPr>
      <w:r>
        <w:t>│   ├── Components/ (BlogDetails, Blogs, Header, Pagination, Spinner.css, Spinner.jsx)</w:t>
      </w:r>
    </w:p>
    <w:p w14:paraId="48424770" w14:textId="77777777" w:rsidR="00033744" w:rsidRDefault="00000000">
      <w:pPr>
        <w:pStyle w:val="ListBullet"/>
      </w:pPr>
      <w:r>
        <w:t>│   ├── Context/ (AppContext.js)</w:t>
      </w:r>
    </w:p>
    <w:p w14:paraId="31BB66A2" w14:textId="77777777" w:rsidR="00033744" w:rsidRDefault="00000000">
      <w:pPr>
        <w:pStyle w:val="ListBullet"/>
      </w:pPr>
      <w:r>
        <w:t>│   ├── Pages/ (BlogPage, CategoryPage, Home, TagPage)</w:t>
      </w:r>
    </w:p>
    <w:p w14:paraId="7D5D319C" w14:textId="77777777" w:rsidR="00033744" w:rsidRDefault="00000000">
      <w:pPr>
        <w:pStyle w:val="ListBullet"/>
      </w:pPr>
      <w:r>
        <w:t>│   ├── App.css, App.js, baseUrl.js, index.css, index.js, logo.svg</w:t>
      </w:r>
    </w:p>
    <w:p w14:paraId="7B4528ED" w14:textId="77777777" w:rsidR="00033744" w:rsidRDefault="00000000">
      <w:pPr>
        <w:pStyle w:val="ListBullet"/>
      </w:pPr>
      <w:r>
        <w:t>├── .gitignore, package.json, postcss.config.js, README.md, tailwind.config.js</w:t>
      </w:r>
    </w:p>
    <w:p w14:paraId="274004A9" w14:textId="77777777" w:rsidR="00033744" w:rsidRDefault="00000000">
      <w:pPr>
        <w:pStyle w:val="Heading1"/>
      </w:pPr>
      <w:r>
        <w:t>🚀 Installation</w:t>
      </w:r>
    </w:p>
    <w:p w14:paraId="5DFF84E9" w14:textId="77777777" w:rsidR="00033744" w:rsidRDefault="00000000">
      <w:pPr>
        <w:pStyle w:val="ListBullet"/>
      </w:pPr>
      <w:r>
        <w:t>Clone the repository: git clone https://github.com/Naitik4897/BlogApp</w:t>
      </w:r>
    </w:p>
    <w:p w14:paraId="2E9ABD5B" w14:textId="77777777" w:rsidR="00033744" w:rsidRDefault="00000000">
      <w:pPr>
        <w:pStyle w:val="ListBullet"/>
      </w:pPr>
      <w:r>
        <w:t>Navigate to project: cd blogs-context-starter</w:t>
      </w:r>
    </w:p>
    <w:p w14:paraId="015F1651" w14:textId="77777777" w:rsidR="00033744" w:rsidRDefault="00000000">
      <w:pPr>
        <w:pStyle w:val="ListBullet"/>
      </w:pPr>
      <w:r>
        <w:t>Install dependencies: npm install</w:t>
      </w:r>
    </w:p>
    <w:p w14:paraId="37E7D521" w14:textId="77777777" w:rsidR="00033744" w:rsidRDefault="00000000">
      <w:pPr>
        <w:pStyle w:val="ListBullet"/>
      </w:pPr>
      <w:r>
        <w:t>Start development server: npm start</w:t>
      </w:r>
    </w:p>
    <w:p w14:paraId="53E81334" w14:textId="77777777" w:rsidR="00033744" w:rsidRDefault="00000000">
      <w:pPr>
        <w:pStyle w:val="ListBullet"/>
      </w:pPr>
      <w:r>
        <w:t>Open your browser and go to: http://localhost:3000</w:t>
      </w:r>
    </w:p>
    <w:p w14:paraId="09358A62" w14:textId="77777777" w:rsidR="00033744" w:rsidRDefault="00000000">
      <w:pPr>
        <w:pStyle w:val="Heading1"/>
      </w:pPr>
      <w:r>
        <w:t>🌐 Deployment</w:t>
      </w:r>
    </w:p>
    <w:p w14:paraId="660A98EE" w14:textId="77777777" w:rsidR="00033744" w:rsidRDefault="00000000">
      <w:pPr>
        <w:pStyle w:val="ListBullet"/>
      </w:pPr>
      <w:r>
        <w:t>Push your project to GitHub</w:t>
      </w:r>
    </w:p>
    <w:p w14:paraId="3F99DFAB" w14:textId="77777777" w:rsidR="00033744" w:rsidRDefault="00000000">
      <w:pPr>
        <w:pStyle w:val="ListBullet"/>
      </w:pPr>
      <w:r>
        <w:t>Sign in to Vercel with your GitHub account</w:t>
      </w:r>
    </w:p>
    <w:p w14:paraId="0D266A9B" w14:textId="77777777" w:rsidR="00033744" w:rsidRDefault="00000000">
      <w:pPr>
        <w:pStyle w:val="ListBullet"/>
      </w:pPr>
      <w:r>
        <w:t>Click 'New Project', import the repository</w:t>
      </w:r>
    </w:p>
    <w:p w14:paraId="15D47ABA" w14:textId="77777777" w:rsidR="00033744" w:rsidRDefault="00000000">
      <w:pPr>
        <w:pStyle w:val="ListBullet"/>
      </w:pPr>
      <w:r>
        <w:t>Vercel auto-detects it's a React app</w:t>
      </w:r>
    </w:p>
    <w:p w14:paraId="1374F0D0" w14:textId="77777777" w:rsidR="00033744" w:rsidRDefault="00000000">
      <w:pPr>
        <w:pStyle w:val="ListBullet"/>
      </w:pPr>
      <w:r>
        <w:t>Click 'Deploy'</w:t>
      </w:r>
    </w:p>
    <w:p w14:paraId="08471ABB" w14:textId="77777777" w:rsidR="00033744" w:rsidRDefault="00000000">
      <w:pPr>
        <w:pStyle w:val="Heading1"/>
      </w:pPr>
      <w:r>
        <w:t>📦 GitHub Setup</w:t>
      </w:r>
    </w:p>
    <w:p w14:paraId="2AD93022" w14:textId="77777777" w:rsidR="00033744" w:rsidRDefault="00000000">
      <w:pPr>
        <w:pStyle w:val="ListBullet"/>
      </w:pPr>
      <w:r>
        <w:t>Create a new repository on GitHub</w:t>
      </w:r>
    </w:p>
    <w:p w14:paraId="691844AB" w14:textId="77777777" w:rsidR="00033744" w:rsidRDefault="00000000">
      <w:pPr>
        <w:pStyle w:val="ListBullet"/>
      </w:pPr>
      <w:r>
        <w:t>Connect your local repo:</w:t>
      </w:r>
      <w:r>
        <w:br/>
        <w:t xml:space="preserve">  git remote add origin https://github.com/yourusername/blogs-context-starter.git</w:t>
      </w:r>
    </w:p>
    <w:p w14:paraId="630F366D" w14:textId="77777777" w:rsidR="00033744" w:rsidRDefault="00000000">
      <w:pPr>
        <w:pStyle w:val="ListBullet"/>
      </w:pPr>
      <w:r>
        <w:lastRenderedPageBreak/>
        <w:t>Set default branch:</w:t>
      </w:r>
      <w:r>
        <w:br/>
        <w:t xml:space="preserve">  git branch -M main</w:t>
      </w:r>
    </w:p>
    <w:p w14:paraId="59A7D96D" w14:textId="77777777" w:rsidR="00033744" w:rsidRDefault="00000000">
      <w:pPr>
        <w:pStyle w:val="ListBullet"/>
      </w:pPr>
      <w:r>
        <w:t>Push to GitHub:</w:t>
      </w:r>
      <w:r>
        <w:br/>
        <w:t xml:space="preserve">  git push -u origin main</w:t>
      </w:r>
    </w:p>
    <w:p w14:paraId="174CFEAC" w14:textId="77777777" w:rsidR="00033744" w:rsidRDefault="00000000">
      <w:pPr>
        <w:pStyle w:val="Heading1"/>
      </w:pPr>
      <w:r>
        <w:t>🔐 Environment Variables</w:t>
      </w:r>
    </w:p>
    <w:p w14:paraId="7FD2B850" w14:textId="77777777" w:rsidR="00033744" w:rsidRDefault="00000000">
      <w:r>
        <w:t>Create a .env file with the following:</w:t>
      </w:r>
    </w:p>
    <w:p w14:paraId="51F5DF3B" w14:textId="77777777" w:rsidR="00033744" w:rsidRDefault="00000000">
      <w:pPr>
        <w:pStyle w:val="ListBullet"/>
      </w:pPr>
      <w:r>
        <w:t>REACT_APP_API_URL=your-api-url</w:t>
      </w:r>
    </w:p>
    <w:p w14:paraId="6081B22C" w14:textId="77777777" w:rsidR="00033744" w:rsidRDefault="00000000">
      <w:pPr>
        <w:pStyle w:val="Heading1"/>
      </w:pPr>
      <w:r>
        <w:t>🎯 Usage</w:t>
      </w:r>
    </w:p>
    <w:p w14:paraId="6A9D36B8" w14:textId="77777777" w:rsidR="00033744" w:rsidRDefault="00000000">
      <w:pPr>
        <w:pStyle w:val="ListBullet"/>
      </w:pPr>
      <w:r>
        <w:t>Home Page: Browse all blog posts with pagination</w:t>
      </w:r>
    </w:p>
    <w:p w14:paraId="2C4930E6" w14:textId="77777777" w:rsidR="00033744" w:rsidRDefault="00000000">
      <w:pPr>
        <w:pStyle w:val="ListBullet"/>
      </w:pPr>
      <w:r>
        <w:t>Blog Details: Click on any blog post to view full details</w:t>
      </w:r>
    </w:p>
    <w:p w14:paraId="0EE5AB4B" w14:textId="77777777" w:rsidR="00033744" w:rsidRDefault="00000000">
      <w:pPr>
        <w:pStyle w:val="ListBullet"/>
      </w:pPr>
      <w:r>
        <w:t>Category Filter: Filter blogs by specific categories</w:t>
      </w:r>
    </w:p>
    <w:p w14:paraId="1BE91784" w14:textId="77777777" w:rsidR="00033744" w:rsidRDefault="00000000">
      <w:pPr>
        <w:pStyle w:val="ListBullet"/>
      </w:pPr>
      <w:r>
        <w:t>Tag Filter: Filter blogs by tags</w:t>
      </w:r>
    </w:p>
    <w:p w14:paraId="5837F06E" w14:textId="77777777" w:rsidR="00033744" w:rsidRDefault="00000000">
      <w:pPr>
        <w:pStyle w:val="ListBullet"/>
      </w:pPr>
      <w:r>
        <w:t>Navigation: Use the header to navigate between pages</w:t>
      </w:r>
    </w:p>
    <w:p w14:paraId="750F7EC1" w14:textId="77777777" w:rsidR="00033744" w:rsidRDefault="00000000">
      <w:pPr>
        <w:pStyle w:val="Heading1"/>
      </w:pPr>
      <w:r>
        <w:t>📜 Available Scripts</w:t>
      </w:r>
    </w:p>
    <w:p w14:paraId="6E7EA74C" w14:textId="77777777" w:rsidR="00033744" w:rsidRDefault="00000000">
      <w:pPr>
        <w:pStyle w:val="ListBullet"/>
      </w:pPr>
      <w:r>
        <w:t>npm start - Runs the app in development mode</w:t>
      </w:r>
    </w:p>
    <w:p w14:paraId="0BE5121D" w14:textId="77777777" w:rsidR="00033744" w:rsidRDefault="00000000">
      <w:pPr>
        <w:pStyle w:val="ListBullet"/>
      </w:pPr>
      <w:r>
        <w:t>npm build - Builds the app for production</w:t>
      </w:r>
    </w:p>
    <w:p w14:paraId="6DF48D9E" w14:textId="77777777" w:rsidR="00033744" w:rsidRDefault="00000000">
      <w:pPr>
        <w:pStyle w:val="ListBullet"/>
      </w:pPr>
      <w:r>
        <w:t>npm test - Launches the test runner</w:t>
      </w:r>
    </w:p>
    <w:p w14:paraId="59E9D13F" w14:textId="77777777" w:rsidR="00033744" w:rsidRDefault="00000000">
      <w:pPr>
        <w:pStyle w:val="ListBullet"/>
      </w:pPr>
      <w:r>
        <w:t>npm eject - Ejects from Create React App (irreversible)</w:t>
      </w:r>
    </w:p>
    <w:p w14:paraId="7A0D389F" w14:textId="77777777" w:rsidR="00033744" w:rsidRDefault="00000000">
      <w:pPr>
        <w:pStyle w:val="Heading1"/>
      </w:pPr>
      <w:r>
        <w:t>🧩 Components</w:t>
      </w:r>
    </w:p>
    <w:p w14:paraId="68422AB0" w14:textId="77777777" w:rsidR="00033744" w:rsidRDefault="00000000">
      <w:pPr>
        <w:pStyle w:val="ListBullet"/>
      </w:pPr>
      <w:r>
        <w:t>Header: Navigation component with routing links</w:t>
      </w:r>
    </w:p>
    <w:p w14:paraId="4D6C96C0" w14:textId="77777777" w:rsidR="00033744" w:rsidRDefault="00000000">
      <w:pPr>
        <w:pStyle w:val="ListBullet"/>
      </w:pPr>
      <w:r>
        <w:t>Blogs: Main component displaying list of blog posts</w:t>
      </w:r>
    </w:p>
    <w:p w14:paraId="59E02468" w14:textId="77777777" w:rsidR="00033744" w:rsidRDefault="00000000">
      <w:pPr>
        <w:pStyle w:val="ListBullet"/>
      </w:pPr>
      <w:r>
        <w:t>BlogDetails: Individual blog post component</w:t>
      </w:r>
    </w:p>
    <w:p w14:paraId="06E18FC3" w14:textId="77777777" w:rsidR="00033744" w:rsidRDefault="00000000">
      <w:pPr>
        <w:pStyle w:val="ListBullet"/>
      </w:pPr>
      <w:r>
        <w:t>Pagination: Navigation for multiple pages</w:t>
      </w:r>
    </w:p>
    <w:p w14:paraId="1654E77C" w14:textId="77777777" w:rsidR="00033744" w:rsidRDefault="00000000">
      <w:pPr>
        <w:pStyle w:val="ListBullet"/>
      </w:pPr>
      <w:r>
        <w:t>Spinner: Loading indicator component</w:t>
      </w:r>
    </w:p>
    <w:p w14:paraId="52414A00" w14:textId="77777777" w:rsidR="00033744" w:rsidRDefault="00000000">
      <w:pPr>
        <w:pStyle w:val="Heading1"/>
      </w:pPr>
      <w:r>
        <w:t>🔄 Context API</w:t>
      </w:r>
    </w:p>
    <w:p w14:paraId="2DC0C68E" w14:textId="77777777" w:rsidR="00033744" w:rsidRDefault="00000000">
      <w:pPr>
        <w:pStyle w:val="ListBullet"/>
      </w:pPr>
      <w:r>
        <w:t>AppContext: Centralized state management</w:t>
      </w:r>
    </w:p>
    <w:p w14:paraId="578E0648" w14:textId="77777777" w:rsidR="00033744" w:rsidRDefault="00000000">
      <w:pPr>
        <w:pStyle w:val="ListBullet"/>
      </w:pPr>
      <w:r>
        <w:t>Global State: Manages blogs data, loading states, and pagination</w:t>
      </w:r>
    </w:p>
    <w:p w14:paraId="7E93EA0B" w14:textId="77777777" w:rsidR="00033744" w:rsidRDefault="00000000">
      <w:pPr>
        <w:pStyle w:val="ListBullet"/>
      </w:pPr>
      <w:r>
        <w:t>Context Provider: Wraps the entire application</w:t>
      </w:r>
    </w:p>
    <w:p w14:paraId="0B86ABCC" w14:textId="77777777" w:rsidR="00033744" w:rsidRDefault="00000000">
      <w:pPr>
        <w:pStyle w:val="ListBullet"/>
      </w:pPr>
      <w:r>
        <w:t>State Distribution: Provides data to all components</w:t>
      </w:r>
    </w:p>
    <w:p w14:paraId="48797811" w14:textId="77777777" w:rsidR="00033744" w:rsidRDefault="00000000">
      <w:pPr>
        <w:pStyle w:val="Heading1"/>
      </w:pPr>
      <w:r>
        <w:lastRenderedPageBreak/>
        <w:t>📄 Pages</w:t>
      </w:r>
    </w:p>
    <w:p w14:paraId="76FFFE89" w14:textId="77777777" w:rsidR="00033744" w:rsidRDefault="00000000">
      <w:pPr>
        <w:pStyle w:val="ListBullet"/>
      </w:pPr>
      <w:r>
        <w:t>Home: Main landing page with blog listing</w:t>
      </w:r>
    </w:p>
    <w:p w14:paraId="55D4D038" w14:textId="77777777" w:rsidR="00033744" w:rsidRDefault="00000000">
      <w:pPr>
        <w:pStyle w:val="ListBullet"/>
      </w:pPr>
      <w:r>
        <w:t>BlogPage: Individual blog post page</w:t>
      </w:r>
    </w:p>
    <w:p w14:paraId="6044D753" w14:textId="77777777" w:rsidR="00033744" w:rsidRDefault="00000000">
      <w:pPr>
        <w:pStyle w:val="ListBullet"/>
      </w:pPr>
      <w:r>
        <w:t>CategoryPage: Filtered view by category</w:t>
      </w:r>
    </w:p>
    <w:p w14:paraId="4C0562F8" w14:textId="77777777" w:rsidR="00033744" w:rsidRDefault="00000000">
      <w:pPr>
        <w:pStyle w:val="ListBullet"/>
      </w:pPr>
      <w:r>
        <w:t>TagPage: Filtered view by tags</w:t>
      </w:r>
    </w:p>
    <w:p w14:paraId="05B29971" w14:textId="77777777" w:rsidR="00033744" w:rsidRDefault="00000000">
      <w:pPr>
        <w:pStyle w:val="Heading1"/>
      </w:pPr>
      <w:r>
        <w:t>🤝 Contributing</w:t>
      </w:r>
    </w:p>
    <w:p w14:paraId="2FB53342" w14:textId="77777777" w:rsidR="00033744" w:rsidRDefault="00000000">
      <w:pPr>
        <w:pStyle w:val="ListBullet"/>
      </w:pPr>
      <w:r>
        <w:t>Fork the repository</w:t>
      </w:r>
    </w:p>
    <w:p w14:paraId="557C2F16" w14:textId="77777777" w:rsidR="00033744" w:rsidRDefault="00000000">
      <w:pPr>
        <w:pStyle w:val="ListBullet"/>
      </w:pPr>
      <w:r>
        <w:t>Create a feature branch (git checkout -b feature/amazing-feature)</w:t>
      </w:r>
    </w:p>
    <w:p w14:paraId="18273D1B" w14:textId="77777777" w:rsidR="00033744" w:rsidRDefault="00000000">
      <w:pPr>
        <w:pStyle w:val="ListBullet"/>
      </w:pPr>
      <w:r>
        <w:t>Commit your changes (git commit -m 'Add some amazing feature')</w:t>
      </w:r>
    </w:p>
    <w:p w14:paraId="345FEDAE" w14:textId="77777777" w:rsidR="00033744" w:rsidRDefault="00000000">
      <w:pPr>
        <w:pStyle w:val="ListBullet"/>
      </w:pPr>
      <w:r>
        <w:t>Push to the branch (git push origin feature/amazing-feature)</w:t>
      </w:r>
    </w:p>
    <w:p w14:paraId="5F2E00E1" w14:textId="77777777" w:rsidR="00033744" w:rsidRDefault="00000000">
      <w:pPr>
        <w:pStyle w:val="ListBullet"/>
      </w:pPr>
      <w:r>
        <w:t>Open a Pull Request</w:t>
      </w:r>
    </w:p>
    <w:p w14:paraId="02E49B52" w14:textId="77777777" w:rsidR="00033744" w:rsidRDefault="00000000">
      <w:pPr>
        <w:pStyle w:val="Heading1"/>
      </w:pPr>
      <w:r>
        <w:t>📝 License</w:t>
      </w:r>
    </w:p>
    <w:p w14:paraId="17275BA1" w14:textId="77777777" w:rsidR="00033744" w:rsidRDefault="00000000">
      <w:r>
        <w:t>This project is part of a React learning series and is available for educational purposes.</w:t>
      </w:r>
    </w:p>
    <w:p w14:paraId="5BF2E3DD" w14:textId="77777777" w:rsidR="00033744" w:rsidRDefault="00000000">
      <w:pPr>
        <w:pStyle w:val="Heading1"/>
      </w:pPr>
      <w:r>
        <w:t>🔗 Additional Resources</w:t>
      </w:r>
    </w:p>
    <w:p w14:paraId="101C84DB" w14:textId="77777777" w:rsidR="00033744" w:rsidRDefault="00000000">
      <w:pPr>
        <w:pStyle w:val="ListBullet"/>
      </w:pPr>
      <w:r>
        <w:t>React Documentation</w:t>
      </w:r>
    </w:p>
    <w:p w14:paraId="31218ACB" w14:textId="77777777" w:rsidR="00033744" w:rsidRDefault="00000000">
      <w:pPr>
        <w:pStyle w:val="ListBullet"/>
      </w:pPr>
      <w:r>
        <w:t>React Router Documentation</w:t>
      </w:r>
    </w:p>
    <w:p w14:paraId="6ED6614A" w14:textId="77777777" w:rsidR="00033744" w:rsidRDefault="00000000">
      <w:pPr>
        <w:pStyle w:val="ListBullet"/>
      </w:pPr>
      <w:r>
        <w:t>Tailwind CSS Documentation</w:t>
      </w:r>
    </w:p>
    <w:p w14:paraId="315F4207" w14:textId="77777777" w:rsidR="00033744" w:rsidRDefault="00000000">
      <w:pPr>
        <w:pStyle w:val="ListBullet"/>
      </w:pPr>
      <w:r>
        <w:t>Context API Guide</w:t>
      </w:r>
    </w:p>
    <w:sectPr w:rsidR="0003374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5050187">
    <w:abstractNumId w:val="8"/>
  </w:num>
  <w:num w:numId="2" w16cid:durableId="517933777">
    <w:abstractNumId w:val="6"/>
  </w:num>
  <w:num w:numId="3" w16cid:durableId="1502938078">
    <w:abstractNumId w:val="5"/>
  </w:num>
  <w:num w:numId="4" w16cid:durableId="1422292393">
    <w:abstractNumId w:val="4"/>
  </w:num>
  <w:num w:numId="5" w16cid:durableId="9337796">
    <w:abstractNumId w:val="7"/>
  </w:num>
  <w:num w:numId="6" w16cid:durableId="1855804562">
    <w:abstractNumId w:val="3"/>
  </w:num>
  <w:num w:numId="7" w16cid:durableId="1256553538">
    <w:abstractNumId w:val="2"/>
  </w:num>
  <w:num w:numId="8" w16cid:durableId="1055202082">
    <w:abstractNumId w:val="1"/>
  </w:num>
  <w:num w:numId="9" w16cid:durableId="6781186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744"/>
    <w:rsid w:val="00034616"/>
    <w:rsid w:val="0006063C"/>
    <w:rsid w:val="0015074B"/>
    <w:rsid w:val="0029639D"/>
    <w:rsid w:val="00326F90"/>
    <w:rsid w:val="00AA1D8D"/>
    <w:rsid w:val="00AE1A9A"/>
    <w:rsid w:val="00B47730"/>
    <w:rsid w:val="00C106FD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0EAAF23"/>
  <w14:defaultImageDpi w14:val="300"/>
  <w15:docId w15:val="{7F6B7CE3-9A2A-4A5A-BC31-C0C46DF57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C106F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06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Naitik4897/BlogAp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blog-app-naitik.vercel.app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naitik maisuriya</cp:lastModifiedBy>
  <cp:revision>2</cp:revision>
  <dcterms:created xsi:type="dcterms:W3CDTF">2013-12-23T23:15:00Z</dcterms:created>
  <dcterms:modified xsi:type="dcterms:W3CDTF">2025-07-18T14:37:00Z</dcterms:modified>
  <cp:category/>
</cp:coreProperties>
</file>