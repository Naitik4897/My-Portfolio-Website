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3C36F" w14:textId="77777777" w:rsidR="004E51DA" w:rsidRDefault="00000000">
      <w:pPr>
        <w:pStyle w:val="Heading1"/>
        <w:jc w:val="center"/>
      </w:pPr>
      <w:r>
        <w:t>🔐 Password Generator</w:t>
      </w:r>
    </w:p>
    <w:p w14:paraId="223D4767" w14:textId="048B75F0" w:rsidR="004E51DA" w:rsidRDefault="00000000">
      <w:r>
        <w:rPr>
          <w:b/>
        </w:rPr>
        <w:t xml:space="preserve">🔗 Live Demo: </w:t>
      </w:r>
      <w:hyperlink r:id="rId6" w:history="1">
        <w:r w:rsidRPr="007834F7">
          <w:rPr>
            <w:rStyle w:val="Hyperlink"/>
          </w:rPr>
          <w:t>https://password-generator-naitik.vercel.app/</w:t>
        </w:r>
      </w:hyperlink>
      <w:r>
        <w:rPr>
          <w:b/>
        </w:rPr>
        <w:br/>
        <w:t xml:space="preserve">🔗 GitHub Repository: </w:t>
      </w:r>
      <w:hyperlink r:id="rId7" w:history="1">
        <w:r w:rsidRPr="007834F7">
          <w:rPr>
            <w:rStyle w:val="Hyperlink"/>
          </w:rPr>
          <w:t>https://github.com/Naitik4897/password-generator</w:t>
        </w:r>
      </w:hyperlink>
    </w:p>
    <w:p w14:paraId="23E8F83C" w14:textId="77777777" w:rsidR="004E51DA" w:rsidRDefault="00000000">
      <w:pPr>
        <w:pStyle w:val="Heading2"/>
      </w:pPr>
      <w:r>
        <w:t>✨ Features</w:t>
      </w:r>
    </w:p>
    <w:p w14:paraId="3B87EA04" w14:textId="77777777" w:rsidR="004E51DA" w:rsidRDefault="00000000">
      <w:pPr>
        <w:pStyle w:val="ListBullet"/>
      </w:pPr>
      <w:r>
        <w:t>Generate passwords with customizable length (1-20 characters)</w:t>
      </w:r>
    </w:p>
    <w:p w14:paraId="68297B96" w14:textId="77777777" w:rsidR="004E51DA" w:rsidRDefault="00000000">
      <w:pPr>
        <w:pStyle w:val="ListBullet"/>
      </w:pPr>
      <w:r>
        <w:t>Include/exclude uppercase letters, lowercase letters, numbers, and symbols</w:t>
      </w:r>
    </w:p>
    <w:p w14:paraId="1A77050F" w14:textId="77777777" w:rsidR="004E51DA" w:rsidRDefault="00000000">
      <w:pPr>
        <w:pStyle w:val="ListBullet"/>
      </w:pPr>
      <w:r>
        <w:t>Visual strength indicator</w:t>
      </w:r>
    </w:p>
    <w:p w14:paraId="6309C293" w14:textId="77777777" w:rsidR="004E51DA" w:rsidRDefault="00000000">
      <w:pPr>
        <w:pStyle w:val="ListBullet"/>
      </w:pPr>
      <w:r>
        <w:t>Copy to clipboard functionality</w:t>
      </w:r>
    </w:p>
    <w:p w14:paraId="087A6F1A" w14:textId="77777777" w:rsidR="004E51DA" w:rsidRDefault="00000000">
      <w:pPr>
        <w:pStyle w:val="ListBullet"/>
      </w:pPr>
      <w:r>
        <w:t>Responsive design</w:t>
      </w:r>
    </w:p>
    <w:p w14:paraId="5C04E8EC" w14:textId="77777777" w:rsidR="004E51DA" w:rsidRDefault="00000000">
      <w:pPr>
        <w:pStyle w:val="ListBullet"/>
      </w:pPr>
      <w:r>
        <w:t>Clean and modern UI</w:t>
      </w:r>
    </w:p>
    <w:p w14:paraId="43689394" w14:textId="77777777" w:rsidR="004E51DA" w:rsidRDefault="00000000">
      <w:pPr>
        <w:pStyle w:val="Heading2"/>
      </w:pPr>
      <w:r>
        <w:t>🛠 Technologies Used</w:t>
      </w:r>
    </w:p>
    <w:p w14:paraId="1DF2798C" w14:textId="77777777" w:rsidR="004E51DA" w:rsidRDefault="00000000">
      <w:pPr>
        <w:pStyle w:val="ListBullet"/>
      </w:pPr>
      <w:r>
        <w:t>HTML5</w:t>
      </w:r>
    </w:p>
    <w:p w14:paraId="7A2DAF18" w14:textId="77777777" w:rsidR="004E51DA" w:rsidRDefault="00000000">
      <w:pPr>
        <w:pStyle w:val="ListBullet"/>
      </w:pPr>
      <w:r>
        <w:t>CSS3</w:t>
      </w:r>
    </w:p>
    <w:p w14:paraId="45A3379C" w14:textId="77777777" w:rsidR="004E51DA" w:rsidRDefault="00000000">
      <w:pPr>
        <w:pStyle w:val="ListBullet"/>
      </w:pPr>
      <w:r>
        <w:t>JavaScript (ES6+)</w:t>
      </w:r>
    </w:p>
    <w:p w14:paraId="21993A4F" w14:textId="77777777" w:rsidR="004E51DA" w:rsidRDefault="00000000">
      <w:pPr>
        <w:pStyle w:val="ListBullet"/>
      </w:pPr>
      <w:r>
        <w:t>Google Fonts (League Spartan)</w:t>
      </w:r>
    </w:p>
    <w:p w14:paraId="0E5EABFD" w14:textId="77777777" w:rsidR="004E51DA" w:rsidRDefault="00000000">
      <w:pPr>
        <w:pStyle w:val="Heading2"/>
      </w:pPr>
      <w:r>
        <w:t>📖 How to Use</w:t>
      </w:r>
    </w:p>
    <w:p w14:paraId="60F8C0BB" w14:textId="77777777" w:rsidR="004E51DA" w:rsidRDefault="00000000">
      <w:pPr>
        <w:pStyle w:val="ListBullet"/>
      </w:pPr>
      <w:r>
        <w:t>Adjust the password length using the slider</w:t>
      </w:r>
    </w:p>
    <w:p w14:paraId="4206AC23" w14:textId="77777777" w:rsidR="004E51DA" w:rsidRDefault="00000000">
      <w:pPr>
        <w:pStyle w:val="ListBullet"/>
      </w:pPr>
      <w:r>
        <w:t>Select the character types you want to include:</w:t>
      </w:r>
      <w:r>
        <w:br/>
        <w:t>- Uppercase letters</w:t>
      </w:r>
      <w:r>
        <w:br/>
        <w:t>- Lowercase letters</w:t>
      </w:r>
      <w:r>
        <w:br/>
        <w:t>- Numbers</w:t>
      </w:r>
      <w:r>
        <w:br/>
        <w:t>- Symbols</w:t>
      </w:r>
    </w:p>
    <w:p w14:paraId="15068B44" w14:textId="77777777" w:rsidR="004E51DA" w:rsidRDefault="00000000">
      <w:pPr>
        <w:pStyle w:val="ListBullet"/>
      </w:pPr>
      <w:r>
        <w:t>Click "Generate Password" to create a new password</w:t>
      </w:r>
    </w:p>
    <w:p w14:paraId="37196D4C" w14:textId="77777777" w:rsidR="004E51DA" w:rsidRDefault="00000000">
      <w:pPr>
        <w:pStyle w:val="ListBullet"/>
      </w:pPr>
      <w:r>
        <w:t>Click the copy button to copy the password to clipboard</w:t>
      </w:r>
    </w:p>
    <w:p w14:paraId="6582BBEC" w14:textId="77777777" w:rsidR="004E51DA" w:rsidRDefault="00000000">
      <w:pPr>
        <w:pStyle w:val="Heading2"/>
      </w:pPr>
      <w:r>
        <w:t>🚀 Live Demo</w:t>
      </w:r>
    </w:p>
    <w:p w14:paraId="6370393B" w14:textId="77777777" w:rsidR="004E51DA" w:rsidRDefault="00000000">
      <w:pPr>
        <w:pStyle w:val="ListBullet"/>
      </w:pPr>
      <w:r>
        <w:t>You can try the password generator here: https://password-generator-naitik.vercel.app/</w:t>
      </w:r>
    </w:p>
    <w:p w14:paraId="635066DF" w14:textId="77777777" w:rsidR="004E51DA" w:rsidRDefault="00000000">
      <w:pPr>
        <w:pStyle w:val="Heading2"/>
      </w:pPr>
      <w:r>
        <w:t>📦 Installation</w:t>
      </w:r>
    </w:p>
    <w:p w14:paraId="1E875C12" w14:textId="77777777" w:rsidR="004E51DA" w:rsidRDefault="00000000">
      <w:pPr>
        <w:pStyle w:val="ListBullet"/>
      </w:pPr>
      <w:r>
        <w:t>Clone the repository:</w:t>
      </w:r>
      <w:r>
        <w:br/>
      </w:r>
      <w:r>
        <w:br/>
        <w:t>git clone https://github.com/Naitik4897/password-generator</w:t>
      </w:r>
    </w:p>
    <w:p w14:paraId="49E3D6F6" w14:textId="77777777" w:rsidR="004E51DA" w:rsidRDefault="00000000">
      <w:pPr>
        <w:pStyle w:val="ListBullet"/>
      </w:pPr>
      <w:r>
        <w:t>Navigate to the project directory:</w:t>
      </w:r>
      <w:r>
        <w:br/>
      </w:r>
      <w:r>
        <w:br/>
        <w:t>cd password-generator</w:t>
      </w:r>
    </w:p>
    <w:p w14:paraId="44BA6C97" w14:textId="77777777" w:rsidR="004E51DA" w:rsidRDefault="00000000">
      <w:pPr>
        <w:pStyle w:val="ListBullet"/>
      </w:pPr>
      <w:r>
        <w:t>Open index.html in your browser or serve it using a local server.</w:t>
      </w:r>
    </w:p>
    <w:p w14:paraId="3EE4B2CC" w14:textId="77777777" w:rsidR="004E51DA" w:rsidRDefault="00000000">
      <w:pPr>
        <w:pStyle w:val="Heading2"/>
      </w:pPr>
      <w:r>
        <w:lastRenderedPageBreak/>
        <w:t>🤝 Contributing</w:t>
      </w:r>
    </w:p>
    <w:p w14:paraId="66AC230F" w14:textId="77777777" w:rsidR="004E51DA" w:rsidRDefault="00000000">
      <w:pPr>
        <w:pStyle w:val="ListBullet"/>
      </w:pPr>
      <w:r>
        <w:t>Feel free to fork this project and submit pull requests for any improvements.</w:t>
      </w:r>
    </w:p>
    <w:p w14:paraId="74C9E650" w14:textId="77777777" w:rsidR="004E51DA" w:rsidRDefault="00000000">
      <w:pPr>
        <w:pStyle w:val="Heading2"/>
      </w:pPr>
      <w:r>
        <w:t>📄 License</w:t>
      </w:r>
    </w:p>
    <w:p w14:paraId="00959289" w14:textId="77777777" w:rsidR="004E51DA" w:rsidRDefault="00000000">
      <w:pPr>
        <w:pStyle w:val="ListBullet"/>
      </w:pPr>
      <w:r>
        <w:t>This project is open source and available under the MIT License.</w:t>
      </w:r>
    </w:p>
    <w:sectPr w:rsidR="004E51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7406121">
    <w:abstractNumId w:val="8"/>
  </w:num>
  <w:num w:numId="2" w16cid:durableId="1649626141">
    <w:abstractNumId w:val="6"/>
  </w:num>
  <w:num w:numId="3" w16cid:durableId="2073039841">
    <w:abstractNumId w:val="5"/>
  </w:num>
  <w:num w:numId="4" w16cid:durableId="1552765711">
    <w:abstractNumId w:val="4"/>
  </w:num>
  <w:num w:numId="5" w16cid:durableId="1984964694">
    <w:abstractNumId w:val="7"/>
  </w:num>
  <w:num w:numId="6" w16cid:durableId="501361381">
    <w:abstractNumId w:val="3"/>
  </w:num>
  <w:num w:numId="7" w16cid:durableId="827789280">
    <w:abstractNumId w:val="2"/>
  </w:num>
  <w:num w:numId="8" w16cid:durableId="1978483896">
    <w:abstractNumId w:val="1"/>
  </w:num>
  <w:num w:numId="9" w16cid:durableId="200285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1DA"/>
    <w:rsid w:val="007834F7"/>
    <w:rsid w:val="00AA1D8D"/>
    <w:rsid w:val="00B47730"/>
    <w:rsid w:val="00CB0664"/>
    <w:rsid w:val="00DE7E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E0630"/>
  <w14:defaultImageDpi w14:val="300"/>
  <w15:docId w15:val="{4304A51F-2FB3-423C-9D47-B51DF228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834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aitik4897/password-genera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ssword-generator-naitik.vercel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naitik maisuriya</cp:lastModifiedBy>
  <cp:revision>2</cp:revision>
  <dcterms:created xsi:type="dcterms:W3CDTF">2013-12-23T23:15:00Z</dcterms:created>
  <dcterms:modified xsi:type="dcterms:W3CDTF">2025-07-18T14:44:00Z</dcterms:modified>
  <cp:category/>
</cp:coreProperties>
</file>