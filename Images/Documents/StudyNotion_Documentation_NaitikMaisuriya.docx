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F6CF" w14:textId="77777777" w:rsidR="00737CFB" w:rsidRDefault="00000000">
      <w:pPr>
        <w:pStyle w:val="Title"/>
      </w:pPr>
      <w:r>
        <w:t>StudyNotion - EdTech Platform</w:t>
      </w:r>
    </w:p>
    <w:p w14:paraId="3970085E" w14:textId="4DCD45FD" w:rsidR="002B722C" w:rsidRDefault="002B722C">
      <w:r w:rsidRPr="002B722C">
        <w:rPr>
          <w:rFonts w:ascii="Segoe UI Emoji" w:hAnsi="Segoe UI Emoji" w:cs="Segoe UI Emoji"/>
          <w:b/>
        </w:rPr>
        <w:t>🔗</w:t>
      </w:r>
      <w:r w:rsidRPr="002B722C">
        <w:rPr>
          <w:b/>
        </w:rPr>
        <w:t xml:space="preserve"> Live Demo: </w:t>
      </w:r>
      <w:r w:rsidR="00BF68E0">
        <w:rPr>
          <w:b/>
        </w:rPr>
        <w:t xml:space="preserve"> </w:t>
      </w:r>
      <w:bookmarkStart w:id="0" w:name="_Hlk203761428"/>
      <w:r w:rsidR="00BF68E0">
        <w:rPr>
          <w:b/>
        </w:rPr>
        <w:fldChar w:fldCharType="begin"/>
      </w:r>
      <w:r w:rsidR="00BF68E0">
        <w:rPr>
          <w:b/>
        </w:rPr>
        <w:instrText>HYPERLINK "https://studynotion-1-if95.onrender.com/"</w:instrText>
      </w:r>
      <w:r w:rsidR="00BF68E0">
        <w:rPr>
          <w:b/>
        </w:rPr>
      </w:r>
      <w:r w:rsidR="00BF68E0">
        <w:rPr>
          <w:b/>
        </w:rPr>
        <w:fldChar w:fldCharType="separate"/>
      </w:r>
      <w:r w:rsidR="00BF68E0" w:rsidRPr="00BF68E0">
        <w:rPr>
          <w:rStyle w:val="Hyperlink"/>
          <w:b/>
        </w:rPr>
        <w:t>https://studynotion-1-if95.onrender.com/</w:t>
      </w:r>
      <w:bookmarkEnd w:id="0"/>
      <w:r w:rsidR="00BF68E0">
        <w:rPr>
          <w:b/>
        </w:rPr>
        <w:fldChar w:fldCharType="end"/>
      </w:r>
      <w:r w:rsidRPr="002B722C">
        <w:br/>
      </w:r>
      <w:r w:rsidRPr="002B722C">
        <w:rPr>
          <w:rFonts w:ascii="Segoe UI Emoji" w:hAnsi="Segoe UI Emoji" w:cs="Segoe UI Emoji"/>
          <w:b/>
        </w:rPr>
        <w:t>🔗</w:t>
      </w:r>
      <w:r w:rsidRPr="002B722C">
        <w:rPr>
          <w:b/>
        </w:rPr>
        <w:t xml:space="preserve"> GitHub Repository: </w:t>
      </w:r>
      <w:hyperlink r:id="rId6" w:history="1">
        <w:r w:rsidRPr="003418FC">
          <w:rPr>
            <w:rStyle w:val="Hyperlink"/>
          </w:rPr>
          <w:t>https://github.com/Naitik4897/StudyNotion</w:t>
        </w:r>
      </w:hyperlink>
    </w:p>
    <w:p w14:paraId="1DF010A4" w14:textId="77777777" w:rsidR="002B722C" w:rsidRDefault="002B722C"/>
    <w:p w14:paraId="15042238" w14:textId="1934BFB4" w:rsidR="00737CFB" w:rsidRDefault="00000000">
      <w:proofErr w:type="spellStart"/>
      <w:r>
        <w:t>StudyNotion</w:t>
      </w:r>
      <w:proofErr w:type="spellEnd"/>
      <w:r>
        <w:t xml:space="preserve"> is a fully functional ed-tech platform that enables users to create, consume, and rate educational content. The platform is built using the MERN stack (MongoDB, ExpressJS, ReactJS, NodeJS) and provides a seamless and interactive learning experience for students and a platform for instructors to </w:t>
      </w:r>
      <w:proofErr w:type="spellStart"/>
      <w:r>
        <w:t>sh</w:t>
      </w:r>
      <w:proofErr w:type="spellEnd"/>
      <w:r w:rsidR="00BF68E0">
        <w:t xml:space="preserve"> </w:t>
      </w:r>
      <w:proofErr w:type="spellStart"/>
      <w:r>
        <w:t>owcase</w:t>
      </w:r>
      <w:proofErr w:type="spellEnd"/>
      <w:r>
        <w:t xml:space="preserve"> their expertise.</w:t>
      </w:r>
    </w:p>
    <w:p w14:paraId="5AA1689B" w14:textId="77777777" w:rsidR="00737CFB" w:rsidRDefault="00000000">
      <w:pPr>
        <w:pStyle w:val="Heading1"/>
      </w:pPr>
      <w:r>
        <w:t>🚀 Features</w:t>
      </w:r>
    </w:p>
    <w:p w14:paraId="7D36DDDE" w14:textId="77777777" w:rsidR="00737CFB" w:rsidRDefault="00000000">
      <w:pPr>
        <w:pStyle w:val="Heading2"/>
      </w:pPr>
      <w:r>
        <w:t>For Students</w:t>
      </w:r>
    </w:p>
    <w:p w14:paraId="3CEA8C81" w14:textId="77777777" w:rsidR="00737CFB" w:rsidRDefault="00000000">
      <w:pPr>
        <w:pStyle w:val="ListBullet"/>
      </w:pPr>
      <w:r>
        <w:t>User Registration &amp; Authentication: Secure signup/login with email verification</w:t>
      </w:r>
    </w:p>
    <w:p w14:paraId="0D1CF846" w14:textId="77777777" w:rsidR="00737CFB" w:rsidRDefault="00000000">
      <w:pPr>
        <w:pStyle w:val="ListBullet"/>
      </w:pPr>
      <w:r>
        <w:t>Course Catalog: Browse and search through available courses</w:t>
      </w:r>
    </w:p>
    <w:p w14:paraId="2B6D4CE1" w14:textId="77777777" w:rsidR="00737CFB" w:rsidRDefault="00000000">
      <w:pPr>
        <w:pStyle w:val="ListBullet"/>
      </w:pPr>
      <w:r>
        <w:t>Course Enrollment: Purchase and enroll in courses using Razorpay integration</w:t>
      </w:r>
    </w:p>
    <w:p w14:paraId="1B2B171A" w14:textId="77777777" w:rsidR="00737CFB" w:rsidRDefault="00000000">
      <w:pPr>
        <w:pStyle w:val="ListBullet"/>
      </w:pPr>
      <w:r>
        <w:t>Video Streaming: Watch course videos with progress tracking</w:t>
      </w:r>
    </w:p>
    <w:p w14:paraId="5F21FF3C" w14:textId="77777777" w:rsidR="00737CFB" w:rsidRDefault="00000000">
      <w:pPr>
        <w:pStyle w:val="ListBullet"/>
      </w:pPr>
      <w:r>
        <w:t>Course Progress: Track learning progress and completion status</w:t>
      </w:r>
    </w:p>
    <w:p w14:paraId="364982E1" w14:textId="77777777" w:rsidR="00737CFB" w:rsidRDefault="00000000">
      <w:pPr>
        <w:pStyle w:val="ListBullet"/>
      </w:pPr>
      <w:r>
        <w:t>User Profile: Manage personal information and view enrolled courses</w:t>
      </w:r>
    </w:p>
    <w:p w14:paraId="3D2EC2A9" w14:textId="77777777" w:rsidR="00737CFB" w:rsidRDefault="00000000">
      <w:pPr>
        <w:pStyle w:val="ListBullet"/>
      </w:pPr>
      <w:r>
        <w:t>Rating &amp; Reviews: Rate and review courses after completion</w:t>
      </w:r>
    </w:p>
    <w:p w14:paraId="45EEADD4" w14:textId="77777777" w:rsidR="00737CFB" w:rsidRDefault="00000000">
      <w:pPr>
        <w:pStyle w:val="ListBullet"/>
      </w:pPr>
      <w:r>
        <w:t>Wishlist: Save courses for later purchase</w:t>
      </w:r>
    </w:p>
    <w:p w14:paraId="708F6F16" w14:textId="77777777" w:rsidR="00737CFB" w:rsidRDefault="00000000">
      <w:pPr>
        <w:pStyle w:val="Heading2"/>
      </w:pPr>
      <w:r>
        <w:t>For Instructors</w:t>
      </w:r>
    </w:p>
    <w:p w14:paraId="49A58D5C" w14:textId="77777777" w:rsidR="00737CFB" w:rsidRDefault="00000000">
      <w:pPr>
        <w:pStyle w:val="ListBullet"/>
      </w:pPr>
      <w:r>
        <w:t>Instructor Dashboard: Comprehensive dashboard to manage courses</w:t>
      </w:r>
    </w:p>
    <w:p w14:paraId="6F2CF1B0" w14:textId="77777777" w:rsidR="00737CFB" w:rsidRDefault="00000000">
      <w:pPr>
        <w:pStyle w:val="ListBullet"/>
      </w:pPr>
      <w:r>
        <w:t>Course Creation: Create courses with videos, descriptions, and pricing</w:t>
      </w:r>
    </w:p>
    <w:p w14:paraId="2A40E307" w14:textId="77777777" w:rsidR="00737CFB" w:rsidRDefault="00000000">
      <w:pPr>
        <w:pStyle w:val="ListBullet"/>
      </w:pPr>
      <w:r>
        <w:t>Content Management: Upload and organize course materials</w:t>
      </w:r>
    </w:p>
    <w:p w14:paraId="16524136" w14:textId="77777777" w:rsidR="00737CFB" w:rsidRDefault="00000000">
      <w:pPr>
        <w:pStyle w:val="ListBullet"/>
      </w:pPr>
      <w:r>
        <w:t>Student Analytics: View student enrollment and progress statistics</w:t>
      </w:r>
    </w:p>
    <w:p w14:paraId="6C9C7AE6" w14:textId="77777777" w:rsidR="00737CFB" w:rsidRDefault="00000000">
      <w:pPr>
        <w:pStyle w:val="ListBullet"/>
      </w:pPr>
      <w:r>
        <w:t>Earnings Overview: Track revenue and course performance</w:t>
      </w:r>
    </w:p>
    <w:p w14:paraId="4A23B1EE" w14:textId="77777777" w:rsidR="00737CFB" w:rsidRDefault="00000000">
      <w:pPr>
        <w:pStyle w:val="ListBullet"/>
      </w:pPr>
      <w:r>
        <w:t>Course Editing: Edit and update existing courses</w:t>
      </w:r>
    </w:p>
    <w:p w14:paraId="566DD259" w14:textId="77777777" w:rsidR="00737CFB" w:rsidRDefault="00000000">
      <w:pPr>
        <w:pStyle w:val="Heading2"/>
      </w:pPr>
      <w:r>
        <w:t>System Features</w:t>
      </w:r>
    </w:p>
    <w:p w14:paraId="4E2B86D5" w14:textId="77777777" w:rsidR="00737CFB" w:rsidRDefault="00000000">
      <w:pPr>
        <w:pStyle w:val="ListBullet"/>
      </w:pPr>
      <w:r>
        <w:t>Responsive Design: Works seamlessly on desktop and mobile devices</w:t>
      </w:r>
    </w:p>
    <w:p w14:paraId="76E085CC" w14:textId="77777777" w:rsidR="00737CFB" w:rsidRDefault="00000000">
      <w:pPr>
        <w:pStyle w:val="ListBullet"/>
      </w:pPr>
      <w:r>
        <w:t>Cloud Storage: Media files stored securely on Cloudinary</w:t>
      </w:r>
    </w:p>
    <w:p w14:paraId="1E79DCF2" w14:textId="77777777" w:rsidR="00737CFB" w:rsidRDefault="00000000">
      <w:pPr>
        <w:pStyle w:val="ListBullet"/>
      </w:pPr>
      <w:r>
        <w:t>Payment Integration: Secure payment processing with Razorpay</w:t>
      </w:r>
    </w:p>
    <w:p w14:paraId="441DF0E1" w14:textId="77777777" w:rsidR="00737CFB" w:rsidRDefault="00000000">
      <w:pPr>
        <w:pStyle w:val="ListBullet"/>
      </w:pPr>
      <w:r>
        <w:t>Email Notifications: Automated email notifications for various actions</w:t>
      </w:r>
    </w:p>
    <w:p w14:paraId="4BAEADB9" w14:textId="77777777" w:rsidR="00737CFB" w:rsidRDefault="00000000">
      <w:pPr>
        <w:pStyle w:val="ListBullet"/>
      </w:pPr>
      <w:r>
        <w:t>Search &amp; Filter: Advanced search and filtering capabilities</w:t>
      </w:r>
    </w:p>
    <w:p w14:paraId="074B5EB6" w14:textId="77777777" w:rsidR="00737CFB" w:rsidRDefault="00000000">
      <w:pPr>
        <w:pStyle w:val="ListBullet"/>
      </w:pPr>
      <w:r>
        <w:t>Media Management: Efficient handling of images and videos</w:t>
      </w:r>
    </w:p>
    <w:p w14:paraId="717D310C" w14:textId="77777777" w:rsidR="00737CFB" w:rsidRDefault="00000000">
      <w:pPr>
        <w:pStyle w:val="Heading1"/>
      </w:pPr>
      <w:r>
        <w:lastRenderedPageBreak/>
        <w:t>🛠️ Tech Stack</w:t>
      </w:r>
    </w:p>
    <w:p w14:paraId="6ACF9DC1" w14:textId="77777777" w:rsidR="00737CFB" w:rsidRDefault="00000000">
      <w:pPr>
        <w:pStyle w:val="Heading2"/>
      </w:pPr>
      <w:r>
        <w:t>Frontend</w:t>
      </w:r>
    </w:p>
    <w:p w14:paraId="39E3F3D1" w14:textId="77777777" w:rsidR="00737CFB" w:rsidRDefault="00000000">
      <w:pPr>
        <w:pStyle w:val="ListBullet"/>
      </w:pPr>
      <w:r>
        <w:t>React.js</w:t>
      </w:r>
    </w:p>
    <w:p w14:paraId="790D78C2" w14:textId="77777777" w:rsidR="00737CFB" w:rsidRDefault="00000000">
      <w:pPr>
        <w:pStyle w:val="ListBullet"/>
      </w:pPr>
      <w:r>
        <w:t>Redux Toolkit</w:t>
      </w:r>
    </w:p>
    <w:p w14:paraId="14DE9088" w14:textId="77777777" w:rsidR="00737CFB" w:rsidRDefault="00000000">
      <w:pPr>
        <w:pStyle w:val="ListBullet"/>
      </w:pPr>
      <w:r>
        <w:t>Tailwind CSS</w:t>
      </w:r>
    </w:p>
    <w:p w14:paraId="395B742B" w14:textId="77777777" w:rsidR="00737CFB" w:rsidRDefault="00000000">
      <w:pPr>
        <w:pStyle w:val="ListBullet"/>
      </w:pPr>
      <w:r>
        <w:t>React Router</w:t>
      </w:r>
    </w:p>
    <w:p w14:paraId="04846965" w14:textId="77777777" w:rsidR="00737CFB" w:rsidRDefault="00000000">
      <w:pPr>
        <w:pStyle w:val="ListBullet"/>
      </w:pPr>
      <w:r>
        <w:t>Axios</w:t>
      </w:r>
    </w:p>
    <w:p w14:paraId="66CBFE03" w14:textId="77777777" w:rsidR="00737CFB" w:rsidRDefault="00000000">
      <w:pPr>
        <w:pStyle w:val="ListBullet"/>
      </w:pPr>
      <w:r>
        <w:t>React Hook Form</w:t>
      </w:r>
    </w:p>
    <w:p w14:paraId="3ADCAD61" w14:textId="77777777" w:rsidR="00737CFB" w:rsidRDefault="00000000">
      <w:pPr>
        <w:pStyle w:val="ListBullet"/>
      </w:pPr>
      <w:r>
        <w:t>React Player</w:t>
      </w:r>
    </w:p>
    <w:p w14:paraId="3EF4387B" w14:textId="77777777" w:rsidR="00737CFB" w:rsidRDefault="00000000">
      <w:pPr>
        <w:pStyle w:val="ListBullet"/>
      </w:pPr>
      <w:r>
        <w:t>React Hot Toast</w:t>
      </w:r>
    </w:p>
    <w:p w14:paraId="3A27A325" w14:textId="77777777" w:rsidR="00737CFB" w:rsidRDefault="00000000">
      <w:pPr>
        <w:pStyle w:val="ListBullet"/>
      </w:pPr>
      <w:r>
        <w:t>React Icons</w:t>
      </w:r>
    </w:p>
    <w:p w14:paraId="1DAAA1D4" w14:textId="77777777" w:rsidR="00737CFB" w:rsidRDefault="00000000">
      <w:pPr>
        <w:pStyle w:val="Heading2"/>
      </w:pPr>
      <w:r>
        <w:t>Backend</w:t>
      </w:r>
    </w:p>
    <w:p w14:paraId="360EFE42" w14:textId="77777777" w:rsidR="00737CFB" w:rsidRDefault="00000000">
      <w:pPr>
        <w:pStyle w:val="ListBullet"/>
      </w:pPr>
      <w:r>
        <w:t>Node.js</w:t>
      </w:r>
    </w:p>
    <w:p w14:paraId="783D0550" w14:textId="77777777" w:rsidR="00737CFB" w:rsidRDefault="00000000">
      <w:pPr>
        <w:pStyle w:val="ListBullet"/>
      </w:pPr>
      <w:r>
        <w:t>Express.js</w:t>
      </w:r>
    </w:p>
    <w:p w14:paraId="5801B803" w14:textId="77777777" w:rsidR="00737CFB" w:rsidRDefault="00000000">
      <w:pPr>
        <w:pStyle w:val="ListBullet"/>
      </w:pPr>
      <w:r>
        <w:t>MongoDB</w:t>
      </w:r>
    </w:p>
    <w:p w14:paraId="54FD1EEF" w14:textId="77777777" w:rsidR="00737CFB" w:rsidRDefault="00000000">
      <w:pPr>
        <w:pStyle w:val="ListBullet"/>
      </w:pPr>
      <w:r>
        <w:t>Mongoose</w:t>
      </w:r>
    </w:p>
    <w:p w14:paraId="0D989A7B" w14:textId="77777777" w:rsidR="00737CFB" w:rsidRDefault="00000000">
      <w:pPr>
        <w:pStyle w:val="ListBullet"/>
      </w:pPr>
      <w:r>
        <w:t>JWT</w:t>
      </w:r>
    </w:p>
    <w:p w14:paraId="326B2A7D" w14:textId="77777777" w:rsidR="00737CFB" w:rsidRDefault="00000000">
      <w:pPr>
        <w:pStyle w:val="ListBullet"/>
      </w:pPr>
      <w:r>
        <w:t>Bcrypt</w:t>
      </w:r>
    </w:p>
    <w:p w14:paraId="5449D407" w14:textId="77777777" w:rsidR="00737CFB" w:rsidRDefault="00000000">
      <w:pPr>
        <w:pStyle w:val="ListBullet"/>
      </w:pPr>
      <w:r>
        <w:t>Multer</w:t>
      </w:r>
    </w:p>
    <w:p w14:paraId="2F57E97C" w14:textId="77777777" w:rsidR="00737CFB" w:rsidRDefault="00000000">
      <w:pPr>
        <w:pStyle w:val="ListBullet"/>
      </w:pPr>
      <w:r>
        <w:t>Cloudinary</w:t>
      </w:r>
    </w:p>
    <w:p w14:paraId="5AA504D3" w14:textId="77777777" w:rsidR="00737CFB" w:rsidRDefault="00000000">
      <w:pPr>
        <w:pStyle w:val="ListBullet"/>
      </w:pPr>
      <w:r>
        <w:t>Razorpay</w:t>
      </w:r>
    </w:p>
    <w:p w14:paraId="07B6F723" w14:textId="77777777" w:rsidR="00737CFB" w:rsidRDefault="00000000">
      <w:pPr>
        <w:pStyle w:val="ListBullet"/>
      </w:pPr>
      <w:r>
        <w:t>Nodemailer</w:t>
      </w:r>
    </w:p>
    <w:p w14:paraId="11339D16" w14:textId="77777777" w:rsidR="00737CFB" w:rsidRDefault="00000000">
      <w:pPr>
        <w:pStyle w:val="ListBullet"/>
      </w:pPr>
      <w:r>
        <w:t>Express Fileupload</w:t>
      </w:r>
    </w:p>
    <w:p w14:paraId="041DFE48" w14:textId="77777777" w:rsidR="00737CFB" w:rsidRDefault="00000000">
      <w:pPr>
        <w:pStyle w:val="Heading1"/>
      </w:pPr>
      <w:r>
        <w:t>📁 Project Structure</w:t>
      </w:r>
    </w:p>
    <w:p w14:paraId="0DB0C6DB" w14:textId="77777777" w:rsidR="00737CFB" w:rsidRDefault="00000000">
      <w:r>
        <w:t>A well-organized folder structure separating frontend, backend, static assets, and documentation for better maintainability.</w:t>
      </w:r>
    </w:p>
    <w:p w14:paraId="51C989F6" w14:textId="77777777" w:rsidR="00737CFB" w:rsidRDefault="00000000">
      <w:pPr>
        <w:pStyle w:val="Heading1"/>
      </w:pPr>
      <w:r>
        <w:t>🚀 Getting Started</w:t>
      </w:r>
    </w:p>
    <w:p w14:paraId="3BBE8A5E" w14:textId="77777777" w:rsidR="00737CFB" w:rsidRDefault="00000000">
      <w:pPr>
        <w:pStyle w:val="Heading2"/>
      </w:pPr>
      <w:r>
        <w:t>Prerequisites</w:t>
      </w:r>
    </w:p>
    <w:p w14:paraId="17CF167C" w14:textId="77777777" w:rsidR="00737CFB" w:rsidRDefault="00000000">
      <w:pPr>
        <w:pStyle w:val="ListBullet"/>
      </w:pPr>
      <w:r>
        <w:t>Node.js (v14 or higher)</w:t>
      </w:r>
    </w:p>
    <w:p w14:paraId="7E9E60D2" w14:textId="77777777" w:rsidR="00737CFB" w:rsidRDefault="00000000">
      <w:pPr>
        <w:pStyle w:val="ListBullet"/>
      </w:pPr>
      <w:r>
        <w:t>MongoDB (local or cloud instance)</w:t>
      </w:r>
    </w:p>
    <w:p w14:paraId="1CF546F6" w14:textId="77777777" w:rsidR="00737CFB" w:rsidRDefault="00000000">
      <w:pPr>
        <w:pStyle w:val="ListBullet"/>
      </w:pPr>
      <w:r>
        <w:t>Cloudinary account</w:t>
      </w:r>
    </w:p>
    <w:p w14:paraId="08B009C9" w14:textId="77777777" w:rsidR="00737CFB" w:rsidRDefault="00000000">
      <w:pPr>
        <w:pStyle w:val="ListBullet"/>
      </w:pPr>
      <w:r>
        <w:t>Razorpay account</w:t>
      </w:r>
    </w:p>
    <w:p w14:paraId="64742342" w14:textId="77777777" w:rsidR="00737CFB" w:rsidRDefault="00000000">
      <w:pPr>
        <w:pStyle w:val="Heading2"/>
      </w:pPr>
      <w:r>
        <w:t>Installation</w:t>
      </w:r>
    </w:p>
    <w:p w14:paraId="56798081" w14:textId="77777777" w:rsidR="00737CFB" w:rsidRDefault="00000000">
      <w:r>
        <w:t>Clone the repository and install dependencies for both frontend and backend.</w:t>
      </w:r>
    </w:p>
    <w:p w14:paraId="0E43B36D" w14:textId="77777777" w:rsidR="00737CFB" w:rsidRDefault="00000000">
      <w:pPr>
        <w:pStyle w:val="Heading2"/>
      </w:pPr>
      <w:r>
        <w:lastRenderedPageBreak/>
        <w:t>Environment Configuration</w:t>
      </w:r>
    </w:p>
    <w:p w14:paraId="564718EA" w14:textId="77777777" w:rsidR="00737CFB" w:rsidRDefault="00000000">
      <w:r>
        <w:t>Create .env files in the root and server directories with respective environment variables.</w:t>
      </w:r>
    </w:p>
    <w:p w14:paraId="0093AB51" w14:textId="77777777" w:rsidR="00737CFB" w:rsidRDefault="00000000">
      <w:pPr>
        <w:pStyle w:val="Heading2"/>
      </w:pPr>
      <w:r>
        <w:t>Start the application</w:t>
      </w:r>
    </w:p>
    <w:p w14:paraId="3C2001E4" w14:textId="77777777" w:rsidR="00737CFB" w:rsidRDefault="00000000">
      <w:pPr>
        <w:pStyle w:val="ListBullet"/>
      </w:pPr>
      <w:r>
        <w:t>Run both frontend and backend concurrently using `npm run dev`</w:t>
      </w:r>
    </w:p>
    <w:p w14:paraId="32F55BE6" w14:textId="77777777" w:rsidR="00737CFB" w:rsidRDefault="00000000">
      <w:pPr>
        <w:pStyle w:val="ListBullet"/>
      </w:pPr>
      <w:r>
        <w:t>Or run separately using `npm start` for frontend and `npm run dev` for backend</w:t>
      </w:r>
    </w:p>
    <w:p w14:paraId="09D36438" w14:textId="77777777" w:rsidR="00737CFB" w:rsidRDefault="00000000">
      <w:pPr>
        <w:pStyle w:val="Heading2"/>
      </w:pPr>
      <w:r>
        <w:t>Access the application</w:t>
      </w:r>
    </w:p>
    <w:p w14:paraId="0DB86DC5" w14:textId="77777777" w:rsidR="00737CFB" w:rsidRDefault="00000000">
      <w:pPr>
        <w:pStyle w:val="ListBullet"/>
      </w:pPr>
      <w:r>
        <w:t>Frontend: http://localhost:3000</w:t>
      </w:r>
    </w:p>
    <w:p w14:paraId="7757E598" w14:textId="77777777" w:rsidR="00737CFB" w:rsidRDefault="00000000">
      <w:pPr>
        <w:pStyle w:val="ListBullet"/>
      </w:pPr>
      <w:r>
        <w:t>Backend: http://localhost:4000</w:t>
      </w:r>
    </w:p>
    <w:p w14:paraId="020FFFEB" w14:textId="77777777" w:rsidR="00737CFB" w:rsidRDefault="00000000">
      <w:pPr>
        <w:pStyle w:val="Heading1"/>
      </w:pPr>
      <w:r>
        <w:t>🔧 API Endpoints</w:t>
      </w:r>
    </w:p>
    <w:p w14:paraId="3AD98C0D" w14:textId="77777777" w:rsidR="00737CFB" w:rsidRDefault="00000000">
      <w:pPr>
        <w:pStyle w:val="Heading2"/>
      </w:pPr>
      <w:r>
        <w:t>Authentication</w:t>
      </w:r>
    </w:p>
    <w:p w14:paraId="46DE929C" w14:textId="77777777" w:rsidR="00737CFB" w:rsidRDefault="00000000">
      <w:pPr>
        <w:pStyle w:val="ListBullet"/>
      </w:pPr>
      <w:r>
        <w:t>POST /api/v1/auth/signup - User registration</w:t>
      </w:r>
    </w:p>
    <w:p w14:paraId="63AB4AE1" w14:textId="77777777" w:rsidR="00737CFB" w:rsidRDefault="00000000">
      <w:pPr>
        <w:pStyle w:val="ListBullet"/>
      </w:pPr>
      <w:r>
        <w:t>POST /api/v1/auth/login - User login</w:t>
      </w:r>
    </w:p>
    <w:p w14:paraId="3D647C45" w14:textId="77777777" w:rsidR="00737CFB" w:rsidRDefault="00000000">
      <w:pPr>
        <w:pStyle w:val="ListBullet"/>
      </w:pPr>
      <w:r>
        <w:t>POST /api/v1/auth/sendotp - Send OTP for verification</w:t>
      </w:r>
    </w:p>
    <w:p w14:paraId="5300376F" w14:textId="77777777" w:rsidR="00737CFB" w:rsidRDefault="00000000">
      <w:pPr>
        <w:pStyle w:val="ListBullet"/>
      </w:pPr>
      <w:r>
        <w:t>POST /api/v1/auth/changepassword - Change password</w:t>
      </w:r>
    </w:p>
    <w:p w14:paraId="4A5B8B65" w14:textId="77777777" w:rsidR="00737CFB" w:rsidRDefault="00000000">
      <w:pPr>
        <w:pStyle w:val="Heading2"/>
      </w:pPr>
      <w:r>
        <w:t>Courses</w:t>
      </w:r>
    </w:p>
    <w:p w14:paraId="34FF7503" w14:textId="77777777" w:rsidR="00737CFB" w:rsidRDefault="00000000">
      <w:pPr>
        <w:pStyle w:val="ListBullet"/>
      </w:pPr>
      <w:r>
        <w:t>GET /api/v1/course/getAllCourses - Get all courses</w:t>
      </w:r>
    </w:p>
    <w:p w14:paraId="4738CD54" w14:textId="77777777" w:rsidR="00737CFB" w:rsidRDefault="00000000">
      <w:pPr>
        <w:pStyle w:val="ListBullet"/>
      </w:pPr>
      <w:r>
        <w:t>POST /api/v1/course/createCourse - Create new course</w:t>
      </w:r>
    </w:p>
    <w:p w14:paraId="6929F62A" w14:textId="77777777" w:rsidR="00737CFB" w:rsidRDefault="00000000">
      <w:pPr>
        <w:pStyle w:val="ListBullet"/>
      </w:pPr>
      <w:r>
        <w:t>GET /api/v1/course/getCourseDetails/:id - Get course details</w:t>
      </w:r>
    </w:p>
    <w:p w14:paraId="09D5A39F" w14:textId="77777777" w:rsidR="00737CFB" w:rsidRDefault="00000000">
      <w:pPr>
        <w:pStyle w:val="ListBullet"/>
      </w:pPr>
      <w:r>
        <w:t>PUT /api/v1/course/editCourse - Edit course</w:t>
      </w:r>
    </w:p>
    <w:p w14:paraId="63F2AFA0" w14:textId="77777777" w:rsidR="00737CFB" w:rsidRDefault="00000000">
      <w:pPr>
        <w:pStyle w:val="ListBullet"/>
      </w:pPr>
      <w:r>
        <w:t>DELETE /api/v1/course/deleteCourse - Delete course</w:t>
      </w:r>
    </w:p>
    <w:p w14:paraId="7048750C" w14:textId="77777777" w:rsidR="00737CFB" w:rsidRDefault="00000000">
      <w:pPr>
        <w:pStyle w:val="Heading2"/>
      </w:pPr>
      <w:r>
        <w:t>Payment</w:t>
      </w:r>
    </w:p>
    <w:p w14:paraId="26BF4B17" w14:textId="77777777" w:rsidR="00737CFB" w:rsidRDefault="00000000">
      <w:pPr>
        <w:pStyle w:val="ListBullet"/>
      </w:pPr>
      <w:r>
        <w:t>POST /api/v1/payment/capturePayment - Capture payment</w:t>
      </w:r>
    </w:p>
    <w:p w14:paraId="13B08368" w14:textId="77777777" w:rsidR="00737CFB" w:rsidRDefault="00000000">
      <w:pPr>
        <w:pStyle w:val="ListBullet"/>
      </w:pPr>
      <w:r>
        <w:t>POST /api/v1/payment/verifyPayment - Verify payment</w:t>
      </w:r>
    </w:p>
    <w:p w14:paraId="75ADDC48" w14:textId="77777777" w:rsidR="00737CFB" w:rsidRDefault="00000000">
      <w:pPr>
        <w:pStyle w:val="ListBullet"/>
      </w:pPr>
      <w:r>
        <w:t>POST /api/v1/payment/sendPaymentSuccessEmail - Send payment confirmation</w:t>
      </w:r>
    </w:p>
    <w:p w14:paraId="29E8BC81" w14:textId="77777777" w:rsidR="00737CFB" w:rsidRDefault="00000000">
      <w:pPr>
        <w:pStyle w:val="Heading2"/>
      </w:pPr>
      <w:r>
        <w:t>Profile</w:t>
      </w:r>
    </w:p>
    <w:p w14:paraId="60946E90" w14:textId="77777777" w:rsidR="00737CFB" w:rsidRDefault="00000000">
      <w:pPr>
        <w:pStyle w:val="ListBullet"/>
      </w:pPr>
      <w:r>
        <w:t>GET /api/v1/profile/getUserDetails - Get user profile</w:t>
      </w:r>
    </w:p>
    <w:p w14:paraId="39627204" w14:textId="77777777" w:rsidR="00737CFB" w:rsidRDefault="00000000">
      <w:pPr>
        <w:pStyle w:val="ListBullet"/>
      </w:pPr>
      <w:r>
        <w:t>PUT /api/v1/profile/updateProfile - Update profile</w:t>
      </w:r>
    </w:p>
    <w:p w14:paraId="10BCC5EB" w14:textId="77777777" w:rsidR="00737CFB" w:rsidRDefault="00000000">
      <w:pPr>
        <w:pStyle w:val="ListBullet"/>
      </w:pPr>
      <w:r>
        <w:t>PUT /api/v1/profile/updateDisplayPicture - Update profile picture</w:t>
      </w:r>
    </w:p>
    <w:p w14:paraId="35018045" w14:textId="77777777" w:rsidR="00737CFB" w:rsidRDefault="00000000">
      <w:pPr>
        <w:pStyle w:val="ListBullet"/>
      </w:pPr>
      <w:r>
        <w:t>DELETE /api/v1/profile/deleteProfile - Delete account</w:t>
      </w:r>
    </w:p>
    <w:p w14:paraId="15A29DE0" w14:textId="77777777" w:rsidR="00737CFB" w:rsidRDefault="00000000">
      <w:pPr>
        <w:pStyle w:val="Heading1"/>
      </w:pPr>
      <w:r>
        <w:t>🌟 Key Features Implementation</w:t>
      </w:r>
    </w:p>
    <w:p w14:paraId="1A8F66CE" w14:textId="77777777" w:rsidR="00737CFB" w:rsidRDefault="00000000">
      <w:pPr>
        <w:pStyle w:val="Heading2"/>
      </w:pPr>
      <w:r>
        <w:t>Authentication System</w:t>
      </w:r>
    </w:p>
    <w:p w14:paraId="0A67AACE" w14:textId="77777777" w:rsidR="00737CFB" w:rsidRDefault="00000000">
      <w:pPr>
        <w:pStyle w:val="ListBullet"/>
      </w:pPr>
      <w:r>
        <w:t>JWT-based authentication with refresh tokens</w:t>
      </w:r>
    </w:p>
    <w:p w14:paraId="46105CA1" w14:textId="77777777" w:rsidR="00737CFB" w:rsidRDefault="00000000">
      <w:pPr>
        <w:pStyle w:val="ListBullet"/>
      </w:pPr>
      <w:r>
        <w:lastRenderedPageBreak/>
        <w:t>Email verification using OTP</w:t>
      </w:r>
    </w:p>
    <w:p w14:paraId="7CBE6460" w14:textId="77777777" w:rsidR="00737CFB" w:rsidRDefault="00000000">
      <w:pPr>
        <w:pStyle w:val="ListBullet"/>
      </w:pPr>
      <w:r>
        <w:t>Password reset functionality</w:t>
      </w:r>
    </w:p>
    <w:p w14:paraId="2F1DB98D" w14:textId="77777777" w:rsidR="00737CFB" w:rsidRDefault="00000000">
      <w:pPr>
        <w:pStyle w:val="ListBullet"/>
      </w:pPr>
      <w:r>
        <w:t>Role-based access control (Student/Instructor)</w:t>
      </w:r>
    </w:p>
    <w:p w14:paraId="226427AC" w14:textId="77777777" w:rsidR="00737CFB" w:rsidRDefault="00000000">
      <w:pPr>
        <w:pStyle w:val="Heading2"/>
      </w:pPr>
      <w:r>
        <w:t>Payment Integration</w:t>
      </w:r>
    </w:p>
    <w:p w14:paraId="7752B5F7" w14:textId="77777777" w:rsidR="00737CFB" w:rsidRDefault="00000000">
      <w:pPr>
        <w:pStyle w:val="ListBullet"/>
      </w:pPr>
      <w:r>
        <w:t>Razorpay payment gateway integration</w:t>
      </w:r>
    </w:p>
    <w:p w14:paraId="3B1BC5AF" w14:textId="77777777" w:rsidR="00737CFB" w:rsidRDefault="00000000">
      <w:pPr>
        <w:pStyle w:val="ListBullet"/>
      </w:pPr>
      <w:r>
        <w:t>Secure payment processing</w:t>
      </w:r>
    </w:p>
    <w:p w14:paraId="337B9547" w14:textId="77777777" w:rsidR="00737CFB" w:rsidRDefault="00000000">
      <w:pPr>
        <w:pStyle w:val="ListBullet"/>
      </w:pPr>
      <w:r>
        <w:t>Payment verification and confirmation</w:t>
      </w:r>
    </w:p>
    <w:p w14:paraId="271AA24E" w14:textId="77777777" w:rsidR="00737CFB" w:rsidRDefault="00000000">
      <w:pPr>
        <w:pStyle w:val="ListBullet"/>
      </w:pPr>
      <w:r>
        <w:t>Automated email receipts</w:t>
      </w:r>
    </w:p>
    <w:p w14:paraId="43D15830" w14:textId="77777777" w:rsidR="00737CFB" w:rsidRDefault="00000000">
      <w:pPr>
        <w:pStyle w:val="Heading2"/>
      </w:pPr>
      <w:r>
        <w:t>Course Management</w:t>
      </w:r>
    </w:p>
    <w:p w14:paraId="5130F8B6" w14:textId="77777777" w:rsidR="00737CFB" w:rsidRDefault="00000000">
      <w:pPr>
        <w:pStyle w:val="ListBullet"/>
      </w:pPr>
      <w:r>
        <w:t>Rich course creation interface</w:t>
      </w:r>
    </w:p>
    <w:p w14:paraId="5EC23EB3" w14:textId="77777777" w:rsidR="00737CFB" w:rsidRDefault="00000000">
      <w:pPr>
        <w:pStyle w:val="ListBullet"/>
      </w:pPr>
      <w:r>
        <w:t>Video upload and streaming</w:t>
      </w:r>
    </w:p>
    <w:p w14:paraId="5CEC3809" w14:textId="77777777" w:rsidR="00737CFB" w:rsidRDefault="00000000">
      <w:pPr>
        <w:pStyle w:val="ListBullet"/>
      </w:pPr>
      <w:r>
        <w:t>Course progress tracking</w:t>
      </w:r>
    </w:p>
    <w:p w14:paraId="6D2E9765" w14:textId="77777777" w:rsidR="00737CFB" w:rsidRDefault="00000000">
      <w:pPr>
        <w:pStyle w:val="ListBullet"/>
      </w:pPr>
      <w:r>
        <w:t>Rating and review system</w:t>
      </w:r>
    </w:p>
    <w:p w14:paraId="2F72EDA3" w14:textId="77777777" w:rsidR="00737CFB" w:rsidRDefault="00000000">
      <w:pPr>
        <w:pStyle w:val="Heading2"/>
      </w:pPr>
      <w:r>
        <w:t>User Experience</w:t>
      </w:r>
    </w:p>
    <w:p w14:paraId="67134813" w14:textId="77777777" w:rsidR="00737CFB" w:rsidRDefault="00000000">
      <w:pPr>
        <w:pStyle w:val="ListBullet"/>
      </w:pPr>
      <w:r>
        <w:t>Responsive design for all devices</w:t>
      </w:r>
    </w:p>
    <w:p w14:paraId="69C0F424" w14:textId="77777777" w:rsidR="00737CFB" w:rsidRDefault="00000000">
      <w:pPr>
        <w:pStyle w:val="ListBullet"/>
      </w:pPr>
      <w:r>
        <w:t>Fast loading with optimized images</w:t>
      </w:r>
    </w:p>
    <w:p w14:paraId="2A62F0DB" w14:textId="77777777" w:rsidR="00737CFB" w:rsidRDefault="00000000">
      <w:pPr>
        <w:pStyle w:val="ListBullet"/>
      </w:pPr>
      <w:r>
        <w:t>Interactive UI with smooth animations</w:t>
      </w:r>
    </w:p>
    <w:p w14:paraId="30BECAFD" w14:textId="77777777" w:rsidR="00737CFB" w:rsidRDefault="00000000">
      <w:pPr>
        <w:pStyle w:val="ListBullet"/>
      </w:pPr>
      <w:r>
        <w:t>Real-time notifications</w:t>
      </w:r>
    </w:p>
    <w:p w14:paraId="227E260D" w14:textId="77777777" w:rsidR="00737CFB" w:rsidRDefault="00000000">
      <w:pPr>
        <w:pStyle w:val="Heading1"/>
      </w:pPr>
      <w:r>
        <w:t>🤝 Contributing</w:t>
      </w:r>
    </w:p>
    <w:p w14:paraId="5C8687E7" w14:textId="77777777" w:rsidR="00737CFB" w:rsidRDefault="00000000">
      <w:r>
        <w:t>Fork the repository, create a feature branch, commit changes, push to GitHub, and open a Pull Request.</w:t>
      </w:r>
    </w:p>
    <w:p w14:paraId="30189830" w14:textId="77777777" w:rsidR="00737CFB" w:rsidRDefault="00000000">
      <w:pPr>
        <w:pStyle w:val="Heading1"/>
      </w:pPr>
      <w:r>
        <w:t>👥 Authors</w:t>
      </w:r>
    </w:p>
    <w:p w14:paraId="3A933929" w14:textId="77777777" w:rsidR="00737CFB" w:rsidRDefault="00000000">
      <w:r>
        <w:t>Naitik - Initial work - Naitik4897</w:t>
      </w:r>
    </w:p>
    <w:p w14:paraId="3D04BDED" w14:textId="77777777" w:rsidR="00737CFB" w:rsidRDefault="00000000">
      <w:pPr>
        <w:pStyle w:val="Heading1"/>
      </w:pPr>
      <w:r>
        <w:t>🙏 Acknowledgments</w:t>
      </w:r>
    </w:p>
    <w:p w14:paraId="79F6F361" w14:textId="77777777" w:rsidR="00737CFB" w:rsidRDefault="00000000">
      <w:pPr>
        <w:pStyle w:val="ListBullet"/>
      </w:pPr>
      <w:r>
        <w:t>React.js community for excellent documentation</w:t>
      </w:r>
    </w:p>
    <w:p w14:paraId="11E3B89E" w14:textId="77777777" w:rsidR="00737CFB" w:rsidRDefault="00000000">
      <w:pPr>
        <w:pStyle w:val="ListBullet"/>
      </w:pPr>
      <w:r>
        <w:t>MongoDB for robust database solutions</w:t>
      </w:r>
    </w:p>
    <w:p w14:paraId="682E39EC" w14:textId="77777777" w:rsidR="00737CFB" w:rsidRDefault="00000000">
      <w:pPr>
        <w:pStyle w:val="ListBullet"/>
      </w:pPr>
      <w:r>
        <w:t>Cloudinary for seamless media management</w:t>
      </w:r>
    </w:p>
    <w:p w14:paraId="5070F93C" w14:textId="77777777" w:rsidR="00737CFB" w:rsidRDefault="00000000">
      <w:pPr>
        <w:pStyle w:val="ListBullet"/>
      </w:pPr>
      <w:r>
        <w:t>Razorpay for secure payment processing</w:t>
      </w:r>
    </w:p>
    <w:p w14:paraId="19165F39" w14:textId="77777777" w:rsidR="00737CFB" w:rsidRDefault="00000000">
      <w:pPr>
        <w:pStyle w:val="ListBullet"/>
      </w:pPr>
      <w:r>
        <w:t>All contributors who helped improve this project</w:t>
      </w:r>
    </w:p>
    <w:p w14:paraId="0A4FBAD1" w14:textId="77777777" w:rsidR="00737CFB" w:rsidRDefault="00000000">
      <w:pPr>
        <w:pStyle w:val="Heading1"/>
      </w:pPr>
      <w:r>
        <w:t>📞 Support</w:t>
      </w:r>
    </w:p>
    <w:p w14:paraId="2FBEA4BD" w14:textId="77777777" w:rsidR="00737CFB" w:rsidRDefault="00000000">
      <w:r>
        <w:t>For support, email nrmaisuriya3@gmail.com or create an issue in this repository.</w:t>
      </w:r>
    </w:p>
    <w:p w14:paraId="3FC2C512" w14:textId="77777777" w:rsidR="00737CFB" w:rsidRDefault="00000000">
      <w:pPr>
        <w:pStyle w:val="Heading1"/>
      </w:pPr>
      <w:r>
        <w:lastRenderedPageBreak/>
        <w:t>🔮 Future Enhancements</w:t>
      </w:r>
    </w:p>
    <w:p w14:paraId="2E0F1849" w14:textId="77777777" w:rsidR="00737CFB" w:rsidRDefault="00000000">
      <w:pPr>
        <w:pStyle w:val="ListBullet"/>
      </w:pPr>
      <w:r>
        <w:t>Mobile app development</w:t>
      </w:r>
    </w:p>
    <w:p w14:paraId="14236CB5" w14:textId="77777777" w:rsidR="00737CFB" w:rsidRDefault="00000000">
      <w:pPr>
        <w:pStyle w:val="ListBullet"/>
      </w:pPr>
      <w:r>
        <w:t>Advanced analytics dashboard</w:t>
      </w:r>
    </w:p>
    <w:p w14:paraId="2E0E1A78" w14:textId="77777777" w:rsidR="00737CFB" w:rsidRDefault="00000000">
      <w:pPr>
        <w:pStyle w:val="ListBullet"/>
      </w:pPr>
      <w:r>
        <w:t>AI-powered course recommendations</w:t>
      </w:r>
    </w:p>
    <w:p w14:paraId="6E1A48B4" w14:textId="77777777" w:rsidR="00737CFB" w:rsidRDefault="00000000">
      <w:pPr>
        <w:pStyle w:val="ListBullet"/>
      </w:pPr>
      <w:r>
        <w:t>Live streaming capabilities</w:t>
      </w:r>
    </w:p>
    <w:p w14:paraId="01641CCD" w14:textId="77777777" w:rsidR="00737CFB" w:rsidRDefault="00000000">
      <w:pPr>
        <w:pStyle w:val="ListBullet"/>
      </w:pPr>
      <w:r>
        <w:t>Multi-language support</w:t>
      </w:r>
    </w:p>
    <w:p w14:paraId="78B19E3D" w14:textId="77777777" w:rsidR="00737CFB" w:rsidRDefault="00000000">
      <w:pPr>
        <w:pStyle w:val="ListBullet"/>
      </w:pPr>
      <w:r>
        <w:t>Offline course downloads</w:t>
      </w:r>
    </w:p>
    <w:p w14:paraId="51108C16" w14:textId="77777777" w:rsidR="00737CFB" w:rsidRDefault="00000000">
      <w:pPr>
        <w:pStyle w:val="ListBullet"/>
      </w:pPr>
      <w:r>
        <w:t>Integration with learning management systems</w:t>
      </w:r>
    </w:p>
    <w:p w14:paraId="02DB0C07" w14:textId="77777777" w:rsidR="00737CFB" w:rsidRDefault="00000000">
      <w:pPr>
        <w:pStyle w:val="ListBullet"/>
      </w:pPr>
      <w:r>
        <w:t>Advanced search with filters</w:t>
      </w:r>
    </w:p>
    <w:p w14:paraId="28690877" w14:textId="77777777" w:rsidR="00737CFB" w:rsidRDefault="00000000">
      <w:pPr>
        <w:pStyle w:val="ListBullet"/>
      </w:pPr>
      <w:r>
        <w:t>Discussion forums for courses</w:t>
      </w:r>
    </w:p>
    <w:p w14:paraId="60767F3E" w14:textId="77777777" w:rsidR="00737CFB" w:rsidRDefault="00000000">
      <w:pPr>
        <w:pStyle w:val="ListBullet"/>
      </w:pPr>
      <w:r>
        <w:t>Certificate generation system</w:t>
      </w:r>
    </w:p>
    <w:sectPr w:rsidR="00737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664335">
    <w:abstractNumId w:val="8"/>
  </w:num>
  <w:num w:numId="2" w16cid:durableId="1786465959">
    <w:abstractNumId w:val="6"/>
  </w:num>
  <w:num w:numId="3" w16cid:durableId="1525553959">
    <w:abstractNumId w:val="5"/>
  </w:num>
  <w:num w:numId="4" w16cid:durableId="1712999501">
    <w:abstractNumId w:val="4"/>
  </w:num>
  <w:num w:numId="5" w16cid:durableId="300506403">
    <w:abstractNumId w:val="7"/>
  </w:num>
  <w:num w:numId="6" w16cid:durableId="1905332822">
    <w:abstractNumId w:val="3"/>
  </w:num>
  <w:num w:numId="7" w16cid:durableId="1512649452">
    <w:abstractNumId w:val="2"/>
  </w:num>
  <w:num w:numId="8" w16cid:durableId="106394803">
    <w:abstractNumId w:val="1"/>
  </w:num>
  <w:num w:numId="9" w16cid:durableId="113024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44"/>
    <w:rsid w:val="0015074B"/>
    <w:rsid w:val="0029639D"/>
    <w:rsid w:val="002B722C"/>
    <w:rsid w:val="00326F90"/>
    <w:rsid w:val="0040414B"/>
    <w:rsid w:val="00737CFB"/>
    <w:rsid w:val="00AA1D8D"/>
    <w:rsid w:val="00B47730"/>
    <w:rsid w:val="00BF68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6894D"/>
  <w14:defaultImageDpi w14:val="300"/>
  <w15:docId w15:val="{AE010020-97D5-4A31-9710-4F09C5C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72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tik4897/StudyNo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5</cp:revision>
  <dcterms:created xsi:type="dcterms:W3CDTF">2013-12-23T23:15:00Z</dcterms:created>
  <dcterms:modified xsi:type="dcterms:W3CDTF">2025-07-18T14:33:00Z</dcterms:modified>
  <cp:category/>
</cp:coreProperties>
</file>