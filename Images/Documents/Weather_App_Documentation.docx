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FB32" w14:textId="77777777" w:rsidR="00F43BD6" w:rsidRDefault="00000000">
      <w:pPr>
        <w:pStyle w:val="Heading1"/>
        <w:jc w:val="center"/>
      </w:pPr>
      <w:r>
        <w:t>🌤️ Weather App</w:t>
      </w:r>
    </w:p>
    <w:p w14:paraId="57C05A1F" w14:textId="537377A2" w:rsidR="00F43BD6" w:rsidRDefault="00000000">
      <w:r>
        <w:rPr>
          <w:b/>
        </w:rPr>
        <w:t xml:space="preserve">🔗 GitHub Repository: </w:t>
      </w:r>
      <w:hyperlink r:id="rId6" w:history="1">
        <w:r w:rsidRPr="000D40AE">
          <w:rPr>
            <w:rStyle w:val="Hyperlink"/>
          </w:rPr>
          <w:t>https://github.com/Naitik4897/Weather-App</w:t>
        </w:r>
      </w:hyperlink>
      <w:r>
        <w:rPr>
          <w:b/>
        </w:rPr>
        <w:br/>
        <w:t xml:space="preserve">🔗 Live Demo: </w:t>
      </w:r>
      <w:hyperlink r:id="rId7" w:history="1">
        <w:r w:rsidRPr="000D40AE">
          <w:rPr>
            <w:rStyle w:val="Hyperlink"/>
          </w:rPr>
          <w:t>https://weather-app-naitik.vercel.app/</w:t>
        </w:r>
      </w:hyperlink>
    </w:p>
    <w:p w14:paraId="094E3081" w14:textId="77777777" w:rsidR="00F43BD6" w:rsidRDefault="00000000">
      <w:pPr>
        <w:pStyle w:val="Heading2"/>
      </w:pPr>
      <w:r>
        <w:t>✨ Features</w:t>
      </w:r>
    </w:p>
    <w:p w14:paraId="17A78528" w14:textId="77777777" w:rsidR="00F43BD6" w:rsidRDefault="00000000">
      <w:pPr>
        <w:pStyle w:val="ListBullet"/>
      </w:pPr>
      <w:r>
        <w:t>Current Location Weather: Get weather information for your current location</w:t>
      </w:r>
    </w:p>
    <w:p w14:paraId="10ABFD2A" w14:textId="77777777" w:rsidR="00F43BD6" w:rsidRDefault="00000000">
      <w:pPr>
        <w:pStyle w:val="ListBullet"/>
      </w:pPr>
      <w:r>
        <w:t>City Search: Search for weather information in any city worldwide</w:t>
      </w:r>
    </w:p>
    <w:p w14:paraId="311BFF7D" w14:textId="77777777" w:rsidR="00F43BD6" w:rsidRDefault="00000000">
      <w:pPr>
        <w:pStyle w:val="ListBullet"/>
      </w:pPr>
      <w:r>
        <w:t>Responsive Design: Works on desktop and mobile devices</w:t>
      </w:r>
    </w:p>
    <w:p w14:paraId="1A251FFA" w14:textId="77777777" w:rsidR="00F43BD6" w:rsidRDefault="00000000">
      <w:pPr>
        <w:pStyle w:val="ListBullet"/>
      </w:pPr>
      <w:r>
        <w:t>Real-time Data: Fetches live weather data from OpenWeatherMap API</w:t>
      </w:r>
    </w:p>
    <w:p w14:paraId="1D486AD3" w14:textId="77777777" w:rsidR="00F43BD6" w:rsidRDefault="00000000">
      <w:pPr>
        <w:pStyle w:val="Heading2"/>
      </w:pPr>
      <w:r>
        <w:t>🛠 Technologies Used</w:t>
      </w:r>
    </w:p>
    <w:p w14:paraId="7E36F28C" w14:textId="77777777" w:rsidR="00F43BD6" w:rsidRDefault="00000000">
      <w:pPr>
        <w:pStyle w:val="ListBullet"/>
      </w:pPr>
      <w:r>
        <w:t>HTML5</w:t>
      </w:r>
    </w:p>
    <w:p w14:paraId="1D03D328" w14:textId="77777777" w:rsidR="00F43BD6" w:rsidRDefault="00000000">
      <w:pPr>
        <w:pStyle w:val="ListBullet"/>
      </w:pPr>
      <w:r>
        <w:t>CSS3</w:t>
      </w:r>
    </w:p>
    <w:p w14:paraId="36C86765" w14:textId="77777777" w:rsidR="00F43BD6" w:rsidRDefault="00000000">
      <w:pPr>
        <w:pStyle w:val="ListBullet"/>
      </w:pPr>
      <w:r>
        <w:t>JavaScript (ES6+)</w:t>
      </w:r>
    </w:p>
    <w:p w14:paraId="41335A91" w14:textId="77777777" w:rsidR="00F43BD6" w:rsidRDefault="00000000">
      <w:pPr>
        <w:pStyle w:val="ListBullet"/>
      </w:pPr>
      <w:r>
        <w:t>OpenWeatherMap API</w:t>
      </w:r>
    </w:p>
    <w:p w14:paraId="6A265473" w14:textId="77777777" w:rsidR="00F43BD6" w:rsidRDefault="00000000">
      <w:pPr>
        <w:pStyle w:val="ListBullet"/>
      </w:pPr>
      <w:r>
        <w:t>Geolocation API</w:t>
      </w:r>
    </w:p>
    <w:p w14:paraId="5B82AF92" w14:textId="77777777" w:rsidR="00F43BD6" w:rsidRDefault="00000000">
      <w:pPr>
        <w:pStyle w:val="Heading2"/>
      </w:pPr>
      <w:r>
        <w:t>🚀 Getting Started</w:t>
      </w:r>
    </w:p>
    <w:p w14:paraId="3F964E2E" w14:textId="77777777" w:rsidR="00F43BD6" w:rsidRDefault="00000000">
      <w:pPr>
        <w:pStyle w:val="ListBullet"/>
      </w:pPr>
      <w:r>
        <w:t>📋 Prerequisites:</w:t>
      </w:r>
      <w:r>
        <w:br/>
        <w:t>- A modern web browser</w:t>
      </w:r>
      <w:r>
        <w:br/>
        <w:t>- OpenWeatherMap API key (get one from OpenWeatherMap)</w:t>
      </w:r>
    </w:p>
    <w:p w14:paraId="044201E6" w14:textId="77777777" w:rsidR="00F43BD6" w:rsidRDefault="00000000">
      <w:pPr>
        <w:pStyle w:val="ListBullet"/>
      </w:pPr>
      <w:r>
        <w:t>💻 Installation:</w:t>
      </w:r>
      <w:r>
        <w:br/>
        <w:t>- Clone the repository:</w:t>
      </w:r>
      <w:r>
        <w:br/>
        <w:t xml:space="preserve">  git clone https://github.com/Naitik4897/Weather-App.git</w:t>
      </w:r>
      <w:r>
        <w:br/>
        <w:t xml:space="preserve">  cd Weather-App</w:t>
      </w:r>
      <w:r>
        <w:br/>
        <w:t>- Open index.html in your web browser or serve it using a local server.</w:t>
      </w:r>
      <w:r>
        <w:br/>
        <w:t>- The app will request location access for current weather or you can search for any city.</w:t>
      </w:r>
    </w:p>
    <w:p w14:paraId="734F7718" w14:textId="77777777" w:rsidR="00F43BD6" w:rsidRDefault="00000000">
      <w:pPr>
        <w:pStyle w:val="Heading2"/>
      </w:pPr>
      <w:r>
        <w:t>🔐 API Configuration</w:t>
      </w:r>
    </w:p>
    <w:p w14:paraId="4A98C9CE" w14:textId="77777777" w:rsidR="00F43BD6" w:rsidRDefault="00000000">
      <w:pPr>
        <w:pStyle w:val="ListBullet"/>
      </w:pPr>
      <w:r>
        <w:t>The app uses the OpenWeatherMap API. The API key is currently hardcoded in script.js. For production use, consider:</w:t>
      </w:r>
      <w:r>
        <w:br/>
        <w:t>- Using environment variables</w:t>
      </w:r>
      <w:r>
        <w:br/>
        <w:t>- Implementing a backend proxy to hide the API key</w:t>
      </w:r>
      <w:r>
        <w:br/>
        <w:t>- Using a secure key management system</w:t>
      </w:r>
    </w:p>
    <w:p w14:paraId="6282C7DD" w14:textId="77777777" w:rsidR="00F43BD6" w:rsidRDefault="00000000">
      <w:pPr>
        <w:pStyle w:val="Heading2"/>
      </w:pPr>
      <w:r>
        <w:t>📖 Usage</w:t>
      </w:r>
    </w:p>
    <w:p w14:paraId="4E3A55EE" w14:textId="77777777" w:rsidR="00F43BD6" w:rsidRDefault="00000000">
      <w:pPr>
        <w:pStyle w:val="ListBullet"/>
      </w:pPr>
      <w:r>
        <w:t>Your Weather Tab: Click "Grant Access" to allow location access and get current weather</w:t>
      </w:r>
    </w:p>
    <w:p w14:paraId="2EFF73D6" w14:textId="77777777" w:rsidR="00F43BD6" w:rsidRDefault="00000000">
      <w:pPr>
        <w:pStyle w:val="ListBullet"/>
      </w:pPr>
      <w:r>
        <w:t>Search Weather Tab: Enter a city name to get weather information for that location</w:t>
      </w:r>
    </w:p>
    <w:p w14:paraId="190BB38F" w14:textId="77777777" w:rsidR="00F43BD6" w:rsidRDefault="00000000">
      <w:pPr>
        <w:pStyle w:val="ListBullet"/>
      </w:pPr>
      <w:r>
        <w:lastRenderedPageBreak/>
        <w:t>View detailed weather information including temperature, humidity, wind speed, and cloudiness</w:t>
      </w:r>
    </w:p>
    <w:p w14:paraId="70F42E1E" w14:textId="77777777" w:rsidR="00F43BD6" w:rsidRDefault="00000000">
      <w:pPr>
        <w:pStyle w:val="Heading2"/>
      </w:pPr>
      <w:r>
        <w:t>📁 Project Structure</w:t>
      </w:r>
    </w:p>
    <w:p w14:paraId="629A2570" w14:textId="77777777" w:rsidR="00F43BD6" w:rsidRDefault="00000000">
      <w:pPr>
        <w:pStyle w:val="ListBullet"/>
      </w:pPr>
      <w:r>
        <w:t>weather-app/</w:t>
      </w:r>
      <w:r>
        <w:br/>
        <w:t>├── index.html          # Main HTML file</w:t>
      </w:r>
      <w:r>
        <w:br/>
        <w:t>├── style.css           # Styling</w:t>
      </w:r>
      <w:r>
        <w:br/>
        <w:t>├── script.js           # JavaScript functionality</w:t>
      </w:r>
      <w:r>
        <w:br/>
        <w:t>├── Images/            # Image assets</w:t>
      </w:r>
      <w:r>
        <w:br/>
        <w:t>│   ├── cloud.png</w:t>
      </w:r>
      <w:r>
        <w:br/>
        <w:t>│   ├── favicon.ico</w:t>
      </w:r>
      <w:r>
        <w:br/>
        <w:t>│   ├── humidity.png</w:t>
      </w:r>
      <w:r>
        <w:br/>
        <w:t>│   ├── loading.gif</w:t>
      </w:r>
      <w:r>
        <w:br/>
        <w:t>│   ├── location.png</w:t>
      </w:r>
      <w:r>
        <w:br/>
        <w:t>│   ├── not-found.png</w:t>
      </w:r>
      <w:r>
        <w:br/>
        <w:t>│   ├── search.png</w:t>
      </w:r>
      <w:r>
        <w:br/>
        <w:t>│   └── wind.png</w:t>
      </w:r>
      <w:r>
        <w:br/>
        <w:t>└── README.md          # Project documentation</w:t>
      </w:r>
    </w:p>
    <w:p w14:paraId="4E9B334C" w14:textId="77777777" w:rsidR="00F43BD6" w:rsidRDefault="00000000">
      <w:pPr>
        <w:pStyle w:val="Heading2"/>
      </w:pPr>
      <w:r>
        <w:t>🤝 Contributing</w:t>
      </w:r>
    </w:p>
    <w:p w14:paraId="330BBCE2" w14:textId="77777777" w:rsidR="00F43BD6" w:rsidRDefault="00000000">
      <w:pPr>
        <w:pStyle w:val="ListBullet"/>
      </w:pPr>
      <w:r>
        <w:t>Fork the repository</w:t>
      </w:r>
    </w:p>
    <w:p w14:paraId="6459EE82" w14:textId="77777777" w:rsidR="00F43BD6" w:rsidRDefault="00000000">
      <w:pPr>
        <w:pStyle w:val="ListBullet"/>
      </w:pPr>
      <w:r>
        <w:t>Create a feature branch (git checkout -b feature/amazing-feature)</w:t>
      </w:r>
    </w:p>
    <w:p w14:paraId="691FEB35" w14:textId="77777777" w:rsidR="00F43BD6" w:rsidRDefault="00000000">
      <w:pPr>
        <w:pStyle w:val="ListBullet"/>
      </w:pPr>
      <w:r>
        <w:t>Commit your changes (git commit -m 'Add some amazing feature')</w:t>
      </w:r>
    </w:p>
    <w:p w14:paraId="088F455F" w14:textId="77777777" w:rsidR="00F43BD6" w:rsidRDefault="00000000">
      <w:pPr>
        <w:pStyle w:val="ListBullet"/>
      </w:pPr>
      <w:r>
        <w:t>Push to the branch (git push origin feature/amazing-feature)</w:t>
      </w:r>
    </w:p>
    <w:p w14:paraId="7B64FD50" w14:textId="77777777" w:rsidR="00F43BD6" w:rsidRDefault="00000000">
      <w:pPr>
        <w:pStyle w:val="ListBullet"/>
      </w:pPr>
      <w:r>
        <w:t>Open a Pull Request</w:t>
      </w:r>
    </w:p>
    <w:p w14:paraId="6C56E1EB" w14:textId="77777777" w:rsidR="00F43BD6" w:rsidRDefault="00000000">
      <w:pPr>
        <w:pStyle w:val="Heading2"/>
      </w:pPr>
      <w:r>
        <w:t>📄 License</w:t>
      </w:r>
    </w:p>
    <w:p w14:paraId="5C25D7F3" w14:textId="77777777" w:rsidR="00F43BD6" w:rsidRDefault="00000000">
      <w:pPr>
        <w:pStyle w:val="ListBullet"/>
      </w:pPr>
      <w:r>
        <w:t>This project is open source and available under the MIT License.</w:t>
      </w:r>
    </w:p>
    <w:p w14:paraId="32DA6E8D" w14:textId="77777777" w:rsidR="00F43BD6" w:rsidRDefault="00000000">
      <w:pPr>
        <w:pStyle w:val="Heading2"/>
      </w:pPr>
      <w:r>
        <w:t>📞 Contact</w:t>
      </w:r>
    </w:p>
    <w:p w14:paraId="00CFF8EF" w14:textId="77777777" w:rsidR="00F43BD6" w:rsidRDefault="00000000">
      <w:pPr>
        <w:pStyle w:val="ListBullet"/>
      </w:pPr>
      <w:r>
        <w:t>Naitik4897 - GitHub Profile</w:t>
      </w:r>
    </w:p>
    <w:p w14:paraId="458D96E8" w14:textId="77777777" w:rsidR="00F43BD6" w:rsidRDefault="00000000">
      <w:pPr>
        <w:pStyle w:val="ListBullet"/>
      </w:pPr>
      <w:r>
        <w:t>Project Link: https://github.com/Naitik4897/Weather-App</w:t>
      </w:r>
    </w:p>
    <w:sectPr w:rsidR="00F43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775280">
    <w:abstractNumId w:val="8"/>
  </w:num>
  <w:num w:numId="2" w16cid:durableId="1769109500">
    <w:abstractNumId w:val="6"/>
  </w:num>
  <w:num w:numId="3" w16cid:durableId="93595874">
    <w:abstractNumId w:val="5"/>
  </w:num>
  <w:num w:numId="4" w16cid:durableId="430128014">
    <w:abstractNumId w:val="4"/>
  </w:num>
  <w:num w:numId="5" w16cid:durableId="1895267327">
    <w:abstractNumId w:val="7"/>
  </w:num>
  <w:num w:numId="6" w16cid:durableId="1350137074">
    <w:abstractNumId w:val="3"/>
  </w:num>
  <w:num w:numId="7" w16cid:durableId="386610601">
    <w:abstractNumId w:val="2"/>
  </w:num>
  <w:num w:numId="8" w16cid:durableId="1881092448">
    <w:abstractNumId w:val="1"/>
  </w:num>
  <w:num w:numId="9" w16cid:durableId="12811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0AE"/>
    <w:rsid w:val="0015074B"/>
    <w:rsid w:val="0029639D"/>
    <w:rsid w:val="00326F90"/>
    <w:rsid w:val="00AA1D8D"/>
    <w:rsid w:val="00B47730"/>
    <w:rsid w:val="00C23647"/>
    <w:rsid w:val="00CB0664"/>
    <w:rsid w:val="00F43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C9B44"/>
  <w14:defaultImageDpi w14:val="300"/>
  <w15:docId w15:val="{919969F3-FDD0-4478-B2FE-F665945C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D4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ather-app-naitik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itik4897/Weather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maisuriya</cp:lastModifiedBy>
  <cp:revision>2</cp:revision>
  <dcterms:created xsi:type="dcterms:W3CDTF">2013-12-23T23:15:00Z</dcterms:created>
  <dcterms:modified xsi:type="dcterms:W3CDTF">2025-07-18T14:47:00Z</dcterms:modified>
  <cp:category/>
</cp:coreProperties>
</file>